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96520" w:rsidRPr="003F0D69" w:rsidRDefault="00000000" w:rsidP="003F0D69">
      <w:pPr>
        <w:pStyle w:val="Heading1"/>
        <w:jc w:val="center"/>
        <w:rPr>
          <w:rFonts w:ascii="Times New Roman" w:hAnsi="Times New Roman" w:cs="Times New Roman"/>
          <w:sz w:val="46"/>
          <w:szCs w:val="46"/>
        </w:rPr>
      </w:pPr>
      <w:r w:rsidRPr="003F0D69">
        <w:rPr>
          <w:rFonts w:ascii="Times New Roman" w:hAnsi="Times New Roman" w:cs="Times New Roman"/>
          <w:sz w:val="46"/>
          <w:szCs w:val="46"/>
        </w:rPr>
        <w:t>Fracture Detection Using Deep Learning</w:t>
      </w:r>
    </w:p>
    <w:p w:rsidR="00696520" w:rsidRPr="003F0D69" w:rsidRDefault="00000000" w:rsidP="003F0D69">
      <w:pPr>
        <w:jc w:val="center"/>
        <w:rPr>
          <w:rFonts w:ascii="Times New Roman" w:hAnsi="Times New Roman" w:cs="Times New Roman"/>
          <w:sz w:val="34"/>
          <w:szCs w:val="34"/>
        </w:rPr>
      </w:pPr>
      <w:r w:rsidRPr="003F0D69">
        <w:rPr>
          <w:rFonts w:ascii="Times New Roman" w:hAnsi="Times New Roman" w:cs="Times New Roman"/>
          <w:sz w:val="34"/>
          <w:szCs w:val="34"/>
        </w:rPr>
        <w:t>Project Report for UEC642</w:t>
      </w:r>
    </w:p>
    <w:p w:rsidR="00696520" w:rsidRDefault="00000000" w:rsidP="003F0D69">
      <w:pPr>
        <w:jc w:val="center"/>
        <w:rPr>
          <w:rFonts w:ascii="Times New Roman" w:hAnsi="Times New Roman" w:cs="Times New Roman"/>
          <w:sz w:val="34"/>
          <w:szCs w:val="34"/>
        </w:rPr>
      </w:pPr>
      <w:r w:rsidRPr="003F0D69">
        <w:rPr>
          <w:rFonts w:ascii="Times New Roman" w:hAnsi="Times New Roman" w:cs="Times New Roman"/>
          <w:sz w:val="34"/>
          <w:szCs w:val="34"/>
        </w:rPr>
        <w:t>Prepared by: Prabhmehar Bedi</w:t>
      </w:r>
      <w:r w:rsidRPr="003F0D69">
        <w:rPr>
          <w:rFonts w:ascii="Times New Roman" w:hAnsi="Times New Roman" w:cs="Times New Roman"/>
          <w:sz w:val="34"/>
          <w:szCs w:val="34"/>
        </w:rPr>
        <w:br/>
        <w:t xml:space="preserve">Roll No: </w:t>
      </w:r>
      <w:r w:rsidR="003F0D69" w:rsidRPr="003F0D69">
        <w:rPr>
          <w:rFonts w:ascii="Times New Roman" w:hAnsi="Times New Roman" w:cs="Times New Roman"/>
          <w:sz w:val="34"/>
          <w:szCs w:val="34"/>
        </w:rPr>
        <w:t>102165002</w:t>
      </w:r>
      <w:r w:rsidRPr="003F0D69">
        <w:rPr>
          <w:rFonts w:ascii="Times New Roman" w:hAnsi="Times New Roman" w:cs="Times New Roman"/>
          <w:sz w:val="34"/>
          <w:szCs w:val="34"/>
        </w:rPr>
        <w:br/>
        <w:t>Thapar Institute of Engineering and Technology</w:t>
      </w:r>
    </w:p>
    <w:p w:rsidR="003F3BFD" w:rsidRDefault="003F3BFD" w:rsidP="003F0D69">
      <w:pPr>
        <w:jc w:val="center"/>
        <w:rPr>
          <w:rFonts w:ascii="Times New Roman" w:hAnsi="Times New Roman" w:cs="Times New Roman"/>
          <w:sz w:val="34"/>
          <w:szCs w:val="34"/>
        </w:rPr>
      </w:pPr>
    </w:p>
    <w:p w:rsidR="003F3BFD" w:rsidRDefault="003F3BFD" w:rsidP="003F0D69">
      <w:pPr>
        <w:jc w:val="center"/>
        <w:rPr>
          <w:rFonts w:ascii="Times New Roman" w:hAnsi="Times New Roman" w:cs="Times New Roman"/>
          <w:sz w:val="34"/>
          <w:szCs w:val="34"/>
        </w:rPr>
      </w:pPr>
      <w:hyperlink r:id="rId8" w:history="1">
        <w:r w:rsidRPr="003F3BFD">
          <w:rPr>
            <w:rStyle w:val="Hyperlink"/>
            <w:rFonts w:ascii="Times New Roman" w:hAnsi="Times New Roman" w:cs="Times New Roman"/>
            <w:sz w:val="34"/>
            <w:szCs w:val="34"/>
          </w:rPr>
          <w:t>https://web-production-c5f3e.up.railway.app</w:t>
        </w:r>
      </w:hyperlink>
    </w:p>
    <w:p w:rsidR="003F3BFD" w:rsidRDefault="003F3BFD" w:rsidP="003F0D69">
      <w:pPr>
        <w:jc w:val="center"/>
        <w:rPr>
          <w:rFonts w:ascii="Times New Roman" w:hAnsi="Times New Roman" w:cs="Times New Roman"/>
          <w:sz w:val="34"/>
          <w:szCs w:val="34"/>
        </w:rPr>
      </w:pPr>
    </w:p>
    <w:p w:rsidR="003F3BFD" w:rsidRDefault="003F3BFD" w:rsidP="003F0D69">
      <w:pPr>
        <w:jc w:val="center"/>
        <w:rPr>
          <w:rFonts w:ascii="Times New Roman" w:hAnsi="Times New Roman" w:cs="Times New Roman"/>
          <w:sz w:val="34"/>
          <w:szCs w:val="34"/>
        </w:rPr>
      </w:pPr>
      <w:hyperlink r:id="rId9" w:history="1">
        <w:r w:rsidRPr="003F3BFD">
          <w:rPr>
            <w:rStyle w:val="Hyperlink"/>
            <w:rFonts w:ascii="Times New Roman" w:hAnsi="Times New Roman" w:cs="Times New Roman"/>
            <w:sz w:val="34"/>
            <w:szCs w:val="34"/>
          </w:rPr>
          <w:t>https://github.com/prabhmeharbedi/fracture-detection</w:t>
        </w:r>
      </w:hyperlink>
    </w:p>
    <w:p w:rsidR="003F3BFD" w:rsidRDefault="003F3BFD" w:rsidP="003F0D69">
      <w:pPr>
        <w:jc w:val="center"/>
        <w:rPr>
          <w:rFonts w:ascii="Times New Roman" w:hAnsi="Times New Roman" w:cs="Times New Roman"/>
          <w:sz w:val="34"/>
          <w:szCs w:val="34"/>
        </w:rPr>
      </w:pPr>
    </w:p>
    <w:p w:rsidR="003F3BFD" w:rsidRPr="003F0D69" w:rsidRDefault="003F3BFD" w:rsidP="003F0D69">
      <w:pPr>
        <w:jc w:val="center"/>
        <w:rPr>
          <w:rFonts w:ascii="Times New Roman" w:hAnsi="Times New Roman" w:cs="Times New Roman"/>
          <w:sz w:val="34"/>
          <w:szCs w:val="34"/>
        </w:rPr>
      </w:pPr>
    </w:p>
    <w:p w:rsidR="00696520" w:rsidRDefault="00696520" w:rsidP="003F0D69">
      <w:pPr>
        <w:rPr>
          <w:rFonts w:ascii="Times New Roman" w:hAnsi="Times New Roman" w:cs="Times New Roman"/>
          <w:sz w:val="28"/>
          <w:szCs w:val="28"/>
        </w:rPr>
      </w:pPr>
    </w:p>
    <w:p w:rsidR="003F0D69" w:rsidRDefault="003F0D69" w:rsidP="003F0D69">
      <w:pPr>
        <w:rPr>
          <w:rFonts w:ascii="Times New Roman" w:hAnsi="Times New Roman" w:cs="Times New Roman"/>
          <w:sz w:val="28"/>
          <w:szCs w:val="28"/>
        </w:rPr>
      </w:pPr>
    </w:p>
    <w:p w:rsidR="003F0D69" w:rsidRPr="003F0D69" w:rsidRDefault="003F0D69" w:rsidP="003F0D69">
      <w:pPr>
        <w:rPr>
          <w:rFonts w:ascii="Times New Roman" w:hAnsi="Times New Roman" w:cs="Times New Roman"/>
          <w:sz w:val="28"/>
          <w:szCs w:val="28"/>
        </w:rPr>
      </w:pPr>
    </w:p>
    <w:p w:rsidR="00696520" w:rsidRPr="003F0D69" w:rsidRDefault="00000000" w:rsidP="003F0D69">
      <w:pPr>
        <w:pStyle w:val="Heading1"/>
        <w:jc w:val="both"/>
        <w:rPr>
          <w:rFonts w:ascii="Times New Roman" w:hAnsi="Times New Roman" w:cs="Times New Roman"/>
        </w:rPr>
      </w:pPr>
      <w:r w:rsidRPr="003F0D69">
        <w:rPr>
          <w:rFonts w:ascii="Times New Roman" w:hAnsi="Times New Roman" w:cs="Times New Roman"/>
        </w:rPr>
        <w:lastRenderedPageBreak/>
        <w:t>Abstract</w:t>
      </w:r>
    </w:p>
    <w:p w:rsidR="003F0D69" w:rsidRPr="003F0D69" w:rsidRDefault="003F0D69" w:rsidP="003F0D69">
      <w:pPr>
        <w:pStyle w:val="Heading1"/>
        <w:jc w:val="both"/>
        <w:rPr>
          <w:rFonts w:ascii="Times New Roman" w:eastAsiaTheme="minorEastAsia" w:hAnsi="Times New Roman" w:cs="Times New Roman"/>
          <w:b w:val="0"/>
          <w:bCs w:val="0"/>
          <w:color w:val="auto"/>
        </w:rPr>
      </w:pPr>
      <w:r w:rsidRPr="003F0D69">
        <w:rPr>
          <w:rFonts w:ascii="Times New Roman" w:eastAsiaTheme="minorEastAsia" w:hAnsi="Times New Roman" w:cs="Times New Roman"/>
          <w:b w:val="0"/>
          <w:bCs w:val="0"/>
          <w:color w:val="auto"/>
        </w:rPr>
        <w:t xml:space="preserve">This report introduces a deep learning-based approach to automate the detection of fractures in medical imaging. The primary goal is to reduce the reliance on manual analysis by radiologists, which is often time-consuming and subject to variability in interpretation. By employing Convolutional Neural Networks (CNNs), the solution demonstrates high precision and reliability in distinguishing between fractured and non-fractured images. The proposed system not only enhances diagnostic efficiency but also minimizes human error, ultimately contributing to better patient care. Performance evaluation confirms the robustness of the model, with promising results in real-world </w:t>
      </w:r>
      <w:proofErr w:type="spellStart"/>
      <w:r w:rsidRPr="003F0D69">
        <w:rPr>
          <w:rFonts w:ascii="Times New Roman" w:eastAsiaTheme="minorEastAsia" w:hAnsi="Times New Roman" w:cs="Times New Roman"/>
          <w:b w:val="0"/>
          <w:bCs w:val="0"/>
          <w:color w:val="auto"/>
        </w:rPr>
        <w:t>scenarios.</w:t>
      </w:r>
    </w:p>
    <w:p w:rsidR="003F0D69" w:rsidRPr="003F0D69" w:rsidRDefault="003F0D69" w:rsidP="003F0D69">
      <w:pPr>
        <w:pStyle w:val="Heading1"/>
        <w:jc w:val="both"/>
        <w:rPr>
          <w:rFonts w:ascii="Times New Roman" w:eastAsiaTheme="minorEastAsia" w:hAnsi="Times New Roman" w:cs="Times New Roman"/>
          <w:b w:val="0"/>
          <w:bCs w:val="0"/>
          <w:color w:val="auto"/>
        </w:rPr>
      </w:pPr>
    </w:p>
    <w:p w:rsidR="003F0D69" w:rsidRDefault="003F0D69" w:rsidP="003F0D69">
      <w:proofErr w:type="spellEnd"/>
    </w:p>
    <w:p w:rsidR="003F0D69" w:rsidRDefault="003F0D69" w:rsidP="003F0D69"/>
    <w:p w:rsidR="003F0D69" w:rsidRDefault="003F0D69" w:rsidP="003F0D69"/>
    <w:p w:rsidR="003F3BFD" w:rsidRDefault="003F3BFD" w:rsidP="003F0D69"/>
    <w:p w:rsidR="003F3BFD" w:rsidRDefault="003F3BFD" w:rsidP="003F0D69"/>
    <w:p w:rsidR="003F3BFD" w:rsidRDefault="003F3BFD" w:rsidP="003F0D69"/>
    <w:p w:rsidR="003F3BFD" w:rsidRDefault="003F3BFD" w:rsidP="003F0D69"/>
    <w:p w:rsidR="003F3BFD" w:rsidRDefault="003F3BFD" w:rsidP="003F0D69"/>
    <w:p w:rsidR="003F3BFD" w:rsidRDefault="003F3BFD" w:rsidP="003F0D69"/>
    <w:p w:rsidR="003F3BFD" w:rsidRDefault="003F3BFD" w:rsidP="003F0D69"/>
    <w:p w:rsidR="003F3BFD" w:rsidRDefault="003F3BFD" w:rsidP="003F0D69"/>
    <w:p w:rsidR="003F3BFD" w:rsidRDefault="003F3BFD" w:rsidP="003F0D69"/>
    <w:p w:rsidR="003F3BFD" w:rsidRDefault="003F3BFD" w:rsidP="003F0D69"/>
    <w:p w:rsidR="003F3BFD" w:rsidRPr="003F0D69" w:rsidRDefault="003F3BFD" w:rsidP="003F0D69"/>
    <w:p w:rsidR="00696520" w:rsidRDefault="00000000" w:rsidP="003F0D69">
      <w:pPr>
        <w:pStyle w:val="Heading1"/>
        <w:jc w:val="both"/>
        <w:rPr>
          <w:rFonts w:ascii="Times New Roman" w:hAnsi="Times New Roman" w:cs="Times New Roman"/>
        </w:rPr>
      </w:pPr>
      <w:r w:rsidRPr="003F0D69">
        <w:rPr>
          <w:rFonts w:ascii="Times New Roman" w:hAnsi="Times New Roman" w:cs="Times New Roman"/>
        </w:rPr>
        <w:lastRenderedPageBreak/>
        <w:t>Introduction</w:t>
      </w:r>
    </w:p>
    <w:p w:rsidR="003F0D69" w:rsidRPr="003F0D69" w:rsidRDefault="003F0D69" w:rsidP="003F0D69"/>
    <w:p w:rsidR="003F0D69" w:rsidRPr="003F0D69" w:rsidRDefault="003F0D69" w:rsidP="003F0D69">
      <w:pPr>
        <w:jc w:val="both"/>
        <w:rPr>
          <w:rFonts w:ascii="Times New Roman" w:hAnsi="Times New Roman" w:cs="Times New Roman"/>
          <w:sz w:val="28"/>
          <w:szCs w:val="28"/>
        </w:rPr>
      </w:pPr>
      <w:r w:rsidRPr="003F0D69">
        <w:rPr>
          <w:rFonts w:ascii="Times New Roman" w:hAnsi="Times New Roman" w:cs="Times New Roman"/>
          <w:sz w:val="28"/>
          <w:szCs w:val="28"/>
        </w:rPr>
        <w:t>Fracture detection in radiological images is a crucial aspect of medical diagnostics. Accurate and timely identification of fractures can significantly influence treatment decisions and patient recovery. However, conventional methods are labor-intensive and susceptible to errors due to fatigue and subjective interpretation by radiologists.</w:t>
      </w:r>
    </w:p>
    <w:p w:rsidR="003F0D69" w:rsidRPr="003F0D69" w:rsidRDefault="003F0D69" w:rsidP="003F0D69">
      <w:pPr>
        <w:jc w:val="both"/>
        <w:rPr>
          <w:rFonts w:ascii="Times New Roman" w:hAnsi="Times New Roman" w:cs="Times New Roman"/>
          <w:sz w:val="28"/>
          <w:szCs w:val="28"/>
        </w:rPr>
      </w:pPr>
      <w:r w:rsidRPr="003F0D69">
        <w:rPr>
          <w:rFonts w:ascii="Times New Roman" w:hAnsi="Times New Roman" w:cs="Times New Roman"/>
          <w:sz w:val="28"/>
          <w:szCs w:val="28"/>
        </w:rPr>
        <w:t>With advancements in artificial intelligence, particularly in deep learning, automated systems can now be developed to assist or even replace manual diagnosis. Convolutional Neural Networks (CNNs), a class of deep learning models particularly suited for image analysis, have shown remarkable success in various medical applications, including fracture detection.</w:t>
      </w:r>
    </w:p>
    <w:p w:rsidR="003F0D69" w:rsidRPr="003F0D69" w:rsidRDefault="003F0D69" w:rsidP="003F0D69">
      <w:pPr>
        <w:jc w:val="both"/>
        <w:rPr>
          <w:rFonts w:ascii="Times New Roman" w:hAnsi="Times New Roman" w:cs="Times New Roman"/>
          <w:sz w:val="28"/>
          <w:szCs w:val="28"/>
        </w:rPr>
      </w:pPr>
      <w:r w:rsidRPr="003F0D69">
        <w:rPr>
          <w:rFonts w:ascii="Times New Roman" w:hAnsi="Times New Roman" w:cs="Times New Roman"/>
          <w:sz w:val="28"/>
          <w:szCs w:val="28"/>
        </w:rPr>
        <w:t>This project explores the deployment of CNNs for fracture detection. By training the model on a curated dataset of medical images, the system learns to differentiate between fractured and non-fractured cases with a high degree of accuracy. The ultimate goal is to deploy this model as an accessible tool in healthcare settings, improving both diagnostic speed and reliability.</w:t>
      </w:r>
    </w:p>
    <w:p w:rsidR="00696520" w:rsidRPr="003F0D69" w:rsidRDefault="00000000" w:rsidP="003F0D69">
      <w:pPr>
        <w:jc w:val="both"/>
        <w:rPr>
          <w:rFonts w:ascii="Times New Roman" w:hAnsi="Times New Roman" w:cs="Times New Roman"/>
          <w:sz w:val="28"/>
          <w:szCs w:val="28"/>
        </w:rPr>
      </w:pPr>
      <w:r w:rsidRPr="003F0D69">
        <w:rPr>
          <w:rFonts w:ascii="Times New Roman" w:hAnsi="Times New Roman" w:cs="Times New Roman"/>
          <w:sz w:val="28"/>
          <w:szCs w:val="28"/>
        </w:rPr>
        <w:br w:type="page"/>
      </w:r>
    </w:p>
    <w:p w:rsidR="00696520" w:rsidRDefault="00000000" w:rsidP="003F0D69">
      <w:pPr>
        <w:pStyle w:val="Heading1"/>
        <w:jc w:val="both"/>
        <w:rPr>
          <w:rFonts w:ascii="Times New Roman" w:hAnsi="Times New Roman" w:cs="Times New Roman"/>
        </w:rPr>
      </w:pPr>
      <w:r w:rsidRPr="003F0D69">
        <w:rPr>
          <w:rFonts w:ascii="Times New Roman" w:hAnsi="Times New Roman" w:cs="Times New Roman"/>
        </w:rPr>
        <w:lastRenderedPageBreak/>
        <w:t>Problem Definition</w:t>
      </w:r>
    </w:p>
    <w:p w:rsidR="003F0D69" w:rsidRPr="003F0D69" w:rsidRDefault="003F0D69" w:rsidP="003F0D69"/>
    <w:p w:rsidR="003F0D69" w:rsidRPr="003F0D69" w:rsidRDefault="003F0D69" w:rsidP="003F0D69">
      <w:pPr>
        <w:jc w:val="both"/>
        <w:rPr>
          <w:rFonts w:ascii="Times New Roman" w:hAnsi="Times New Roman" w:cs="Times New Roman"/>
          <w:sz w:val="28"/>
          <w:szCs w:val="28"/>
        </w:rPr>
      </w:pPr>
      <w:r w:rsidRPr="003F0D69">
        <w:rPr>
          <w:rFonts w:ascii="Times New Roman" w:hAnsi="Times New Roman" w:cs="Times New Roman"/>
          <w:sz w:val="28"/>
          <w:szCs w:val="28"/>
        </w:rPr>
        <w:t>Fracture diagnosis involves identifying irregularities in bone structures from medical images, such as X-rays or CT scans. This process is often subjective, depending on the radiologist’s expertise, and can lead to missed fractures or false positives. Additionally, the growing volume of medical imaging data poses a scalability challenge for healthcare professionals.</w:t>
      </w:r>
    </w:p>
    <w:p w:rsidR="003F0D69" w:rsidRPr="003F0D69" w:rsidRDefault="003F0D69" w:rsidP="003F0D69">
      <w:pPr>
        <w:jc w:val="both"/>
        <w:rPr>
          <w:rFonts w:ascii="Times New Roman" w:hAnsi="Times New Roman" w:cs="Times New Roman"/>
          <w:sz w:val="28"/>
          <w:szCs w:val="28"/>
        </w:rPr>
      </w:pPr>
      <w:r w:rsidRPr="003F0D69">
        <w:rPr>
          <w:rFonts w:ascii="Times New Roman" w:hAnsi="Times New Roman" w:cs="Times New Roman"/>
          <w:b/>
          <w:bCs/>
          <w:sz w:val="28"/>
          <w:szCs w:val="28"/>
        </w:rPr>
        <w:t>Key Challenges:</w:t>
      </w:r>
    </w:p>
    <w:p w:rsidR="003F0D69" w:rsidRPr="003F0D69" w:rsidRDefault="003F0D69" w:rsidP="003F0D69">
      <w:pPr>
        <w:numPr>
          <w:ilvl w:val="0"/>
          <w:numId w:val="10"/>
        </w:numPr>
        <w:jc w:val="both"/>
        <w:rPr>
          <w:rFonts w:ascii="Times New Roman" w:hAnsi="Times New Roman" w:cs="Times New Roman"/>
          <w:sz w:val="28"/>
          <w:szCs w:val="28"/>
        </w:rPr>
      </w:pPr>
      <w:r w:rsidRPr="003F0D69">
        <w:rPr>
          <w:rFonts w:ascii="Times New Roman" w:hAnsi="Times New Roman" w:cs="Times New Roman"/>
          <w:b/>
          <w:bCs/>
          <w:sz w:val="28"/>
          <w:szCs w:val="28"/>
        </w:rPr>
        <w:t>Time-Intensive Process:</w:t>
      </w:r>
      <w:r w:rsidRPr="003F0D69">
        <w:rPr>
          <w:rFonts w:ascii="Times New Roman" w:hAnsi="Times New Roman" w:cs="Times New Roman"/>
          <w:sz w:val="28"/>
          <w:szCs w:val="28"/>
        </w:rPr>
        <w:t> Manual interpretation of images is slow, especially in emergency cases.</w:t>
      </w:r>
    </w:p>
    <w:p w:rsidR="003F0D69" w:rsidRPr="003F0D69" w:rsidRDefault="003F0D69" w:rsidP="003F0D69">
      <w:pPr>
        <w:numPr>
          <w:ilvl w:val="0"/>
          <w:numId w:val="10"/>
        </w:numPr>
        <w:jc w:val="both"/>
        <w:rPr>
          <w:rFonts w:ascii="Times New Roman" w:hAnsi="Times New Roman" w:cs="Times New Roman"/>
          <w:sz w:val="28"/>
          <w:szCs w:val="28"/>
        </w:rPr>
      </w:pPr>
      <w:r w:rsidRPr="003F0D69">
        <w:rPr>
          <w:rFonts w:ascii="Times New Roman" w:hAnsi="Times New Roman" w:cs="Times New Roman"/>
          <w:b/>
          <w:bCs/>
          <w:sz w:val="28"/>
          <w:szCs w:val="28"/>
        </w:rPr>
        <w:t>Diagnostic Inconsistencies:</w:t>
      </w:r>
      <w:r w:rsidRPr="003F0D69">
        <w:rPr>
          <w:rFonts w:ascii="Times New Roman" w:hAnsi="Times New Roman" w:cs="Times New Roman"/>
          <w:sz w:val="28"/>
          <w:szCs w:val="28"/>
        </w:rPr>
        <w:t> Variability in expertise can lead to diagnostic errors.</w:t>
      </w:r>
    </w:p>
    <w:p w:rsidR="003F0D69" w:rsidRPr="003F0D69" w:rsidRDefault="003F0D69" w:rsidP="003F0D69">
      <w:pPr>
        <w:numPr>
          <w:ilvl w:val="0"/>
          <w:numId w:val="10"/>
        </w:numPr>
        <w:jc w:val="both"/>
        <w:rPr>
          <w:rFonts w:ascii="Times New Roman" w:hAnsi="Times New Roman" w:cs="Times New Roman"/>
          <w:sz w:val="28"/>
          <w:szCs w:val="28"/>
        </w:rPr>
      </w:pPr>
      <w:r w:rsidRPr="003F0D69">
        <w:rPr>
          <w:rFonts w:ascii="Times New Roman" w:hAnsi="Times New Roman" w:cs="Times New Roman"/>
          <w:b/>
          <w:bCs/>
          <w:sz w:val="28"/>
          <w:szCs w:val="28"/>
        </w:rPr>
        <w:t>Data Scalability:</w:t>
      </w:r>
      <w:r w:rsidRPr="003F0D69">
        <w:rPr>
          <w:rFonts w:ascii="Times New Roman" w:hAnsi="Times New Roman" w:cs="Times New Roman"/>
          <w:sz w:val="28"/>
          <w:szCs w:val="28"/>
        </w:rPr>
        <w:t> The increasing demand for imaging tests requires automated solutions to handle large datasets efficiently.</w:t>
      </w:r>
    </w:p>
    <w:p w:rsidR="003F0D69" w:rsidRPr="003F0D69" w:rsidRDefault="003F0D69" w:rsidP="003F0D69">
      <w:pPr>
        <w:jc w:val="both"/>
        <w:rPr>
          <w:rFonts w:ascii="Times New Roman" w:hAnsi="Times New Roman" w:cs="Times New Roman"/>
          <w:sz w:val="28"/>
          <w:szCs w:val="28"/>
        </w:rPr>
      </w:pPr>
      <w:r w:rsidRPr="003F0D69">
        <w:rPr>
          <w:rFonts w:ascii="Times New Roman" w:hAnsi="Times New Roman" w:cs="Times New Roman"/>
          <w:sz w:val="28"/>
          <w:szCs w:val="28"/>
        </w:rPr>
        <w:t>This project seeks to develop a deep learning model capable of automating the fracture detection process. The solution will leverage open-source medical datasets, preprocess the data for training, and employ advanced CNN architectures to deliver high-performance fracture classification.</w:t>
      </w:r>
    </w:p>
    <w:p w:rsidR="00696520" w:rsidRPr="003F0D69" w:rsidRDefault="00000000" w:rsidP="003F0D69">
      <w:pPr>
        <w:jc w:val="both"/>
        <w:rPr>
          <w:rFonts w:ascii="Times New Roman" w:hAnsi="Times New Roman" w:cs="Times New Roman"/>
          <w:sz w:val="28"/>
          <w:szCs w:val="28"/>
        </w:rPr>
      </w:pPr>
      <w:r w:rsidRPr="003F0D69">
        <w:rPr>
          <w:rFonts w:ascii="Times New Roman" w:hAnsi="Times New Roman" w:cs="Times New Roman"/>
          <w:sz w:val="28"/>
          <w:szCs w:val="28"/>
        </w:rPr>
        <w:br w:type="page"/>
      </w:r>
    </w:p>
    <w:p w:rsidR="00696520" w:rsidRPr="003F0D69" w:rsidRDefault="00000000" w:rsidP="003F0D69">
      <w:pPr>
        <w:pStyle w:val="Heading1"/>
        <w:jc w:val="both"/>
        <w:rPr>
          <w:rFonts w:ascii="Times New Roman" w:hAnsi="Times New Roman" w:cs="Times New Roman"/>
        </w:rPr>
      </w:pPr>
      <w:r w:rsidRPr="003F0D69">
        <w:rPr>
          <w:rFonts w:ascii="Times New Roman" w:hAnsi="Times New Roman" w:cs="Times New Roman"/>
        </w:rPr>
        <w:lastRenderedPageBreak/>
        <w:t>Data Collection and Preparation</w:t>
      </w:r>
    </w:p>
    <w:p w:rsidR="003F0D69" w:rsidRPr="003F0D69" w:rsidRDefault="003F0D69" w:rsidP="003F0D69">
      <w:pPr>
        <w:jc w:val="both"/>
        <w:rPr>
          <w:rFonts w:ascii="Times New Roman" w:hAnsi="Times New Roman" w:cs="Times New Roman"/>
          <w:sz w:val="28"/>
          <w:szCs w:val="28"/>
        </w:rPr>
      </w:pPr>
      <w:r w:rsidRPr="003F0D69">
        <w:rPr>
          <w:rFonts w:ascii="Times New Roman" w:hAnsi="Times New Roman" w:cs="Times New Roman"/>
          <w:sz w:val="28"/>
          <w:szCs w:val="28"/>
        </w:rPr>
        <w:t>The dataset utilized for this project was sourced from Kaggle, comprising labeled medical images of fractured and non-fractured cases. Proper data preparation was critical to ensure the model’s success.</w:t>
      </w:r>
    </w:p>
    <w:p w:rsidR="003F0D69" w:rsidRPr="003F0D69" w:rsidRDefault="003F0D69" w:rsidP="003F0D69">
      <w:pPr>
        <w:jc w:val="both"/>
        <w:rPr>
          <w:rFonts w:ascii="Times New Roman" w:hAnsi="Times New Roman" w:cs="Times New Roman"/>
          <w:b/>
          <w:bCs/>
          <w:sz w:val="28"/>
          <w:szCs w:val="28"/>
        </w:rPr>
      </w:pPr>
      <w:r w:rsidRPr="003F0D69">
        <w:rPr>
          <w:rFonts w:ascii="Times New Roman" w:hAnsi="Times New Roman" w:cs="Times New Roman"/>
          <w:b/>
          <w:bCs/>
          <w:sz w:val="28"/>
          <w:szCs w:val="28"/>
        </w:rPr>
        <w:t>Dataset Description</w:t>
      </w:r>
    </w:p>
    <w:p w:rsidR="003F0D69" w:rsidRPr="003F0D69" w:rsidRDefault="003F0D69" w:rsidP="003F0D69">
      <w:pPr>
        <w:numPr>
          <w:ilvl w:val="0"/>
          <w:numId w:val="11"/>
        </w:numPr>
        <w:jc w:val="both"/>
        <w:rPr>
          <w:rFonts w:ascii="Times New Roman" w:hAnsi="Times New Roman" w:cs="Times New Roman"/>
          <w:sz w:val="28"/>
          <w:szCs w:val="28"/>
        </w:rPr>
      </w:pPr>
      <w:r w:rsidRPr="003F0D69">
        <w:rPr>
          <w:rFonts w:ascii="Times New Roman" w:hAnsi="Times New Roman" w:cs="Times New Roman"/>
          <w:b/>
          <w:bCs/>
          <w:sz w:val="28"/>
          <w:szCs w:val="28"/>
        </w:rPr>
        <w:t>Data Source:</w:t>
      </w:r>
      <w:r w:rsidRPr="003F0D69">
        <w:rPr>
          <w:rFonts w:ascii="Times New Roman" w:hAnsi="Times New Roman" w:cs="Times New Roman"/>
          <w:sz w:val="28"/>
          <w:szCs w:val="28"/>
        </w:rPr>
        <w:t> Kaggle open-source medical image dataset.</w:t>
      </w:r>
    </w:p>
    <w:p w:rsidR="003F0D69" w:rsidRPr="003F0D69" w:rsidRDefault="003F0D69" w:rsidP="003F0D69">
      <w:pPr>
        <w:numPr>
          <w:ilvl w:val="0"/>
          <w:numId w:val="11"/>
        </w:numPr>
        <w:jc w:val="both"/>
        <w:rPr>
          <w:rFonts w:ascii="Times New Roman" w:hAnsi="Times New Roman" w:cs="Times New Roman"/>
          <w:sz w:val="28"/>
          <w:szCs w:val="28"/>
        </w:rPr>
      </w:pPr>
      <w:r w:rsidRPr="003F0D69">
        <w:rPr>
          <w:rFonts w:ascii="Times New Roman" w:hAnsi="Times New Roman" w:cs="Times New Roman"/>
          <w:b/>
          <w:bCs/>
          <w:sz w:val="28"/>
          <w:szCs w:val="28"/>
        </w:rPr>
        <w:t>Number of Images:</w:t>
      </w:r>
      <w:r w:rsidRPr="003F0D69">
        <w:rPr>
          <w:rFonts w:ascii="Times New Roman" w:hAnsi="Times New Roman" w:cs="Times New Roman"/>
          <w:sz w:val="28"/>
          <w:szCs w:val="28"/>
        </w:rPr>
        <w:t> 10,000 images, balanced across fractured and non-fractured labels.</w:t>
      </w:r>
    </w:p>
    <w:p w:rsidR="003F0D69" w:rsidRPr="003F0D69" w:rsidRDefault="003F0D69" w:rsidP="003F0D69">
      <w:pPr>
        <w:numPr>
          <w:ilvl w:val="0"/>
          <w:numId w:val="11"/>
        </w:numPr>
        <w:jc w:val="both"/>
        <w:rPr>
          <w:rFonts w:ascii="Times New Roman" w:hAnsi="Times New Roman" w:cs="Times New Roman"/>
          <w:sz w:val="28"/>
          <w:szCs w:val="28"/>
        </w:rPr>
      </w:pPr>
      <w:r w:rsidRPr="003F0D69">
        <w:rPr>
          <w:rFonts w:ascii="Times New Roman" w:hAnsi="Times New Roman" w:cs="Times New Roman"/>
          <w:b/>
          <w:bCs/>
          <w:sz w:val="28"/>
          <w:szCs w:val="28"/>
        </w:rPr>
        <w:t>Image Format:</w:t>
      </w:r>
      <w:r w:rsidRPr="003F0D69">
        <w:rPr>
          <w:rFonts w:ascii="Times New Roman" w:hAnsi="Times New Roman" w:cs="Times New Roman"/>
          <w:sz w:val="28"/>
          <w:szCs w:val="28"/>
        </w:rPr>
        <w:t> X-ray scans in PNG format.</w:t>
      </w:r>
    </w:p>
    <w:p w:rsidR="003F0D69" w:rsidRPr="003F0D69" w:rsidRDefault="003F0D69" w:rsidP="003F0D69">
      <w:pPr>
        <w:jc w:val="both"/>
        <w:rPr>
          <w:rFonts w:ascii="Times New Roman" w:hAnsi="Times New Roman" w:cs="Times New Roman"/>
          <w:b/>
          <w:bCs/>
          <w:sz w:val="28"/>
          <w:szCs w:val="28"/>
        </w:rPr>
      </w:pPr>
      <w:r w:rsidRPr="003F0D69">
        <w:rPr>
          <w:rFonts w:ascii="Times New Roman" w:hAnsi="Times New Roman" w:cs="Times New Roman"/>
          <w:b/>
          <w:bCs/>
          <w:sz w:val="28"/>
          <w:szCs w:val="28"/>
        </w:rPr>
        <w:t>Preprocessing Steps:</w:t>
      </w:r>
    </w:p>
    <w:p w:rsidR="003F0D69" w:rsidRPr="003F0D69" w:rsidRDefault="003F0D69" w:rsidP="003F0D69">
      <w:pPr>
        <w:numPr>
          <w:ilvl w:val="0"/>
          <w:numId w:val="12"/>
        </w:numPr>
        <w:jc w:val="both"/>
        <w:rPr>
          <w:rFonts w:ascii="Times New Roman" w:hAnsi="Times New Roman" w:cs="Times New Roman"/>
          <w:sz w:val="28"/>
          <w:szCs w:val="28"/>
        </w:rPr>
      </w:pPr>
      <w:r w:rsidRPr="003F0D69">
        <w:rPr>
          <w:rFonts w:ascii="Times New Roman" w:hAnsi="Times New Roman" w:cs="Times New Roman"/>
          <w:b/>
          <w:bCs/>
          <w:sz w:val="28"/>
          <w:szCs w:val="28"/>
        </w:rPr>
        <w:t>Resizing:</w:t>
      </w:r>
      <w:r w:rsidRPr="003F0D69">
        <w:rPr>
          <w:rFonts w:ascii="Times New Roman" w:hAnsi="Times New Roman" w:cs="Times New Roman"/>
          <w:sz w:val="28"/>
          <w:szCs w:val="28"/>
        </w:rPr>
        <w:t> Images were resized to a uniform dimension (224x224) to standardize input size for the CNN.</w:t>
      </w:r>
    </w:p>
    <w:p w:rsidR="003F0D69" w:rsidRPr="003F0D69" w:rsidRDefault="003F0D69" w:rsidP="003F0D69">
      <w:pPr>
        <w:numPr>
          <w:ilvl w:val="0"/>
          <w:numId w:val="12"/>
        </w:numPr>
        <w:jc w:val="both"/>
        <w:rPr>
          <w:rFonts w:ascii="Times New Roman" w:hAnsi="Times New Roman" w:cs="Times New Roman"/>
          <w:sz w:val="28"/>
          <w:szCs w:val="28"/>
        </w:rPr>
      </w:pPr>
      <w:r w:rsidRPr="003F0D69">
        <w:rPr>
          <w:rFonts w:ascii="Times New Roman" w:hAnsi="Times New Roman" w:cs="Times New Roman"/>
          <w:b/>
          <w:bCs/>
          <w:sz w:val="28"/>
          <w:szCs w:val="28"/>
        </w:rPr>
        <w:t>Normalization:</w:t>
      </w:r>
      <w:r w:rsidRPr="003F0D69">
        <w:rPr>
          <w:rFonts w:ascii="Times New Roman" w:hAnsi="Times New Roman" w:cs="Times New Roman"/>
          <w:sz w:val="28"/>
          <w:szCs w:val="28"/>
        </w:rPr>
        <w:t> Pixel values were normalized to a range of [0, 1] to ensure faster and more stable model convergence.</w:t>
      </w:r>
    </w:p>
    <w:p w:rsidR="003F0D69" w:rsidRPr="003F0D69" w:rsidRDefault="003F0D69" w:rsidP="003F0D69">
      <w:pPr>
        <w:numPr>
          <w:ilvl w:val="0"/>
          <w:numId w:val="12"/>
        </w:numPr>
        <w:jc w:val="both"/>
        <w:rPr>
          <w:rFonts w:ascii="Times New Roman" w:hAnsi="Times New Roman" w:cs="Times New Roman"/>
          <w:sz w:val="28"/>
          <w:szCs w:val="28"/>
        </w:rPr>
      </w:pPr>
      <w:r w:rsidRPr="003F0D69">
        <w:rPr>
          <w:rFonts w:ascii="Times New Roman" w:hAnsi="Times New Roman" w:cs="Times New Roman"/>
          <w:b/>
          <w:bCs/>
          <w:sz w:val="28"/>
          <w:szCs w:val="28"/>
        </w:rPr>
        <w:t>Data Augmentation:</w:t>
      </w:r>
      <w:r w:rsidRPr="003F0D69">
        <w:rPr>
          <w:rFonts w:ascii="Times New Roman" w:hAnsi="Times New Roman" w:cs="Times New Roman"/>
          <w:sz w:val="28"/>
          <w:szCs w:val="28"/>
        </w:rPr>
        <w:t> To prevent overfitting and improve generalization, various augmentation techniques were applied, including:</w:t>
      </w:r>
    </w:p>
    <w:p w:rsidR="003F0D69" w:rsidRPr="003F0D69" w:rsidRDefault="003F0D69" w:rsidP="003F0D69">
      <w:pPr>
        <w:numPr>
          <w:ilvl w:val="1"/>
          <w:numId w:val="12"/>
        </w:numPr>
        <w:jc w:val="both"/>
        <w:rPr>
          <w:rFonts w:ascii="Times New Roman" w:hAnsi="Times New Roman" w:cs="Times New Roman"/>
          <w:sz w:val="28"/>
          <w:szCs w:val="28"/>
        </w:rPr>
      </w:pPr>
      <w:r w:rsidRPr="003F0D69">
        <w:rPr>
          <w:rFonts w:ascii="Times New Roman" w:hAnsi="Times New Roman" w:cs="Times New Roman"/>
          <w:sz w:val="28"/>
          <w:szCs w:val="28"/>
        </w:rPr>
        <w:t>Random rotations (up to 20 degrees).</w:t>
      </w:r>
    </w:p>
    <w:p w:rsidR="003F0D69" w:rsidRPr="003F0D69" w:rsidRDefault="003F0D69" w:rsidP="003F0D69">
      <w:pPr>
        <w:numPr>
          <w:ilvl w:val="1"/>
          <w:numId w:val="12"/>
        </w:numPr>
        <w:jc w:val="both"/>
        <w:rPr>
          <w:rFonts w:ascii="Times New Roman" w:hAnsi="Times New Roman" w:cs="Times New Roman"/>
          <w:sz w:val="28"/>
          <w:szCs w:val="28"/>
        </w:rPr>
      </w:pPr>
      <w:r w:rsidRPr="003F0D69">
        <w:rPr>
          <w:rFonts w:ascii="Times New Roman" w:hAnsi="Times New Roman" w:cs="Times New Roman"/>
          <w:sz w:val="28"/>
          <w:szCs w:val="28"/>
        </w:rPr>
        <w:t>Horizontal and vertical flips.</w:t>
      </w:r>
    </w:p>
    <w:p w:rsidR="003F0D69" w:rsidRPr="003F0D69" w:rsidRDefault="003F0D69" w:rsidP="003F0D69">
      <w:pPr>
        <w:numPr>
          <w:ilvl w:val="1"/>
          <w:numId w:val="12"/>
        </w:numPr>
        <w:jc w:val="both"/>
        <w:rPr>
          <w:rFonts w:ascii="Times New Roman" w:hAnsi="Times New Roman" w:cs="Times New Roman"/>
          <w:sz w:val="28"/>
          <w:szCs w:val="28"/>
        </w:rPr>
      </w:pPr>
      <w:r w:rsidRPr="003F0D69">
        <w:rPr>
          <w:rFonts w:ascii="Times New Roman" w:hAnsi="Times New Roman" w:cs="Times New Roman"/>
          <w:sz w:val="28"/>
          <w:szCs w:val="28"/>
        </w:rPr>
        <w:t>Random zoom and cropping.</w:t>
      </w:r>
    </w:p>
    <w:p w:rsidR="003F0D69" w:rsidRPr="003F0D69" w:rsidRDefault="003F0D69" w:rsidP="003F0D69">
      <w:pPr>
        <w:jc w:val="both"/>
        <w:rPr>
          <w:rFonts w:ascii="Times New Roman" w:hAnsi="Times New Roman" w:cs="Times New Roman"/>
          <w:sz w:val="28"/>
          <w:szCs w:val="28"/>
        </w:rPr>
      </w:pPr>
      <w:r w:rsidRPr="003F0D69">
        <w:rPr>
          <w:rFonts w:ascii="Times New Roman" w:hAnsi="Times New Roman" w:cs="Times New Roman"/>
          <w:sz w:val="28"/>
          <w:szCs w:val="28"/>
        </w:rPr>
        <w:t>The preprocessing pipeline ensured that the dataset was well-prepared for efficient training and testing.</w:t>
      </w:r>
    </w:p>
    <w:p w:rsidR="00696520" w:rsidRPr="003F0D69" w:rsidRDefault="00000000" w:rsidP="003F0D69">
      <w:pPr>
        <w:jc w:val="both"/>
        <w:rPr>
          <w:rFonts w:ascii="Times New Roman" w:hAnsi="Times New Roman" w:cs="Times New Roman"/>
          <w:sz w:val="28"/>
          <w:szCs w:val="28"/>
        </w:rPr>
      </w:pPr>
      <w:r w:rsidRPr="003F0D69">
        <w:rPr>
          <w:rFonts w:ascii="Times New Roman" w:hAnsi="Times New Roman" w:cs="Times New Roman"/>
          <w:sz w:val="28"/>
          <w:szCs w:val="28"/>
        </w:rPr>
        <w:br w:type="page"/>
      </w:r>
    </w:p>
    <w:p w:rsidR="00696520" w:rsidRPr="003F0D69" w:rsidRDefault="00000000" w:rsidP="003F0D69">
      <w:pPr>
        <w:pStyle w:val="Heading1"/>
        <w:jc w:val="both"/>
        <w:rPr>
          <w:rFonts w:ascii="Times New Roman" w:hAnsi="Times New Roman" w:cs="Times New Roman"/>
        </w:rPr>
      </w:pPr>
      <w:r w:rsidRPr="003F0D69">
        <w:rPr>
          <w:rFonts w:ascii="Times New Roman" w:hAnsi="Times New Roman" w:cs="Times New Roman"/>
        </w:rPr>
        <w:lastRenderedPageBreak/>
        <w:t>Modeling Approach</w:t>
      </w:r>
    </w:p>
    <w:p w:rsidR="003F0D69" w:rsidRPr="003F0D69" w:rsidRDefault="003F0D69" w:rsidP="003F0D69">
      <w:pPr>
        <w:jc w:val="both"/>
        <w:rPr>
          <w:rFonts w:ascii="Times New Roman" w:hAnsi="Times New Roman" w:cs="Times New Roman"/>
          <w:sz w:val="28"/>
          <w:szCs w:val="28"/>
        </w:rPr>
      </w:pPr>
      <w:r w:rsidRPr="003F0D69">
        <w:rPr>
          <w:rFonts w:ascii="Times New Roman" w:hAnsi="Times New Roman" w:cs="Times New Roman"/>
          <w:sz w:val="28"/>
          <w:szCs w:val="28"/>
        </w:rPr>
        <w:t>The fracture detection system leverages a Convolutional Neural Network (CNN) architecture due to its proven efficacy in image classification tasks. The model was designed to balance complexity and computational efficiency, achieving optimal performance on the dataset.</w:t>
      </w:r>
    </w:p>
    <w:p w:rsidR="003F0D69" w:rsidRPr="003F0D69" w:rsidRDefault="003F0D69" w:rsidP="003F0D69">
      <w:pPr>
        <w:jc w:val="both"/>
        <w:rPr>
          <w:rFonts w:ascii="Times New Roman" w:hAnsi="Times New Roman" w:cs="Times New Roman"/>
          <w:b/>
          <w:bCs/>
          <w:sz w:val="28"/>
          <w:szCs w:val="28"/>
        </w:rPr>
      </w:pPr>
      <w:r w:rsidRPr="003F0D69">
        <w:rPr>
          <w:rFonts w:ascii="Times New Roman" w:hAnsi="Times New Roman" w:cs="Times New Roman"/>
          <w:b/>
          <w:bCs/>
          <w:sz w:val="28"/>
          <w:szCs w:val="28"/>
        </w:rPr>
        <w:t>Model Architecture:</w:t>
      </w:r>
    </w:p>
    <w:p w:rsidR="003F0D69" w:rsidRPr="003F0D69" w:rsidRDefault="003F0D69" w:rsidP="003F0D69">
      <w:pPr>
        <w:jc w:val="both"/>
        <w:rPr>
          <w:rFonts w:ascii="Times New Roman" w:hAnsi="Times New Roman" w:cs="Times New Roman"/>
          <w:sz w:val="28"/>
          <w:szCs w:val="28"/>
        </w:rPr>
      </w:pPr>
      <w:r w:rsidRPr="003F0D69">
        <w:rPr>
          <w:rFonts w:ascii="Times New Roman" w:hAnsi="Times New Roman" w:cs="Times New Roman"/>
          <w:sz w:val="28"/>
          <w:szCs w:val="28"/>
        </w:rPr>
        <w:t>The implemented architecture consists of:</w:t>
      </w:r>
    </w:p>
    <w:p w:rsidR="003F0D69" w:rsidRPr="003F0D69" w:rsidRDefault="003F0D69" w:rsidP="003F0D69">
      <w:pPr>
        <w:numPr>
          <w:ilvl w:val="0"/>
          <w:numId w:val="13"/>
        </w:numPr>
        <w:jc w:val="both"/>
        <w:rPr>
          <w:rFonts w:ascii="Times New Roman" w:hAnsi="Times New Roman" w:cs="Times New Roman"/>
          <w:sz w:val="28"/>
          <w:szCs w:val="28"/>
        </w:rPr>
      </w:pPr>
      <w:r w:rsidRPr="003F0D69">
        <w:rPr>
          <w:rFonts w:ascii="Times New Roman" w:hAnsi="Times New Roman" w:cs="Times New Roman"/>
          <w:b/>
          <w:bCs/>
          <w:sz w:val="28"/>
          <w:szCs w:val="28"/>
        </w:rPr>
        <w:t>Input Layer:</w:t>
      </w:r>
      <w:r w:rsidRPr="003F0D69">
        <w:rPr>
          <w:rFonts w:ascii="Times New Roman" w:hAnsi="Times New Roman" w:cs="Times New Roman"/>
          <w:sz w:val="28"/>
          <w:szCs w:val="28"/>
        </w:rPr>
        <w:t> Accepts preprocessed images of size 224x224.</w:t>
      </w:r>
    </w:p>
    <w:p w:rsidR="003F0D69" w:rsidRPr="003F0D69" w:rsidRDefault="003F0D69" w:rsidP="003F0D69">
      <w:pPr>
        <w:numPr>
          <w:ilvl w:val="0"/>
          <w:numId w:val="13"/>
        </w:numPr>
        <w:jc w:val="both"/>
        <w:rPr>
          <w:rFonts w:ascii="Times New Roman" w:hAnsi="Times New Roman" w:cs="Times New Roman"/>
          <w:sz w:val="28"/>
          <w:szCs w:val="28"/>
        </w:rPr>
      </w:pPr>
      <w:r w:rsidRPr="003F0D69">
        <w:rPr>
          <w:rFonts w:ascii="Times New Roman" w:hAnsi="Times New Roman" w:cs="Times New Roman"/>
          <w:b/>
          <w:bCs/>
          <w:sz w:val="28"/>
          <w:szCs w:val="28"/>
        </w:rPr>
        <w:t>Convolutional Layers:</w:t>
      </w:r>
      <w:r w:rsidRPr="003F0D69">
        <w:rPr>
          <w:rFonts w:ascii="Times New Roman" w:hAnsi="Times New Roman" w:cs="Times New Roman"/>
          <w:sz w:val="28"/>
          <w:szCs w:val="28"/>
        </w:rPr>
        <w:t> Extract features such as edges, textures, and patterns indicative of fractures.</w:t>
      </w:r>
    </w:p>
    <w:p w:rsidR="003F0D69" w:rsidRPr="003F0D69" w:rsidRDefault="003F0D69" w:rsidP="003F0D69">
      <w:pPr>
        <w:numPr>
          <w:ilvl w:val="0"/>
          <w:numId w:val="13"/>
        </w:numPr>
        <w:jc w:val="both"/>
        <w:rPr>
          <w:rFonts w:ascii="Times New Roman" w:hAnsi="Times New Roman" w:cs="Times New Roman"/>
          <w:sz w:val="28"/>
          <w:szCs w:val="28"/>
        </w:rPr>
      </w:pPr>
      <w:r w:rsidRPr="003F0D69">
        <w:rPr>
          <w:rFonts w:ascii="Times New Roman" w:hAnsi="Times New Roman" w:cs="Times New Roman"/>
          <w:b/>
          <w:bCs/>
          <w:sz w:val="28"/>
          <w:szCs w:val="28"/>
        </w:rPr>
        <w:t>Pooling Layers:</w:t>
      </w:r>
      <w:r w:rsidRPr="003F0D69">
        <w:rPr>
          <w:rFonts w:ascii="Times New Roman" w:hAnsi="Times New Roman" w:cs="Times New Roman"/>
          <w:sz w:val="28"/>
          <w:szCs w:val="28"/>
        </w:rPr>
        <w:t> Reduces the spatial dimensions while preserving important features, enhancing computational efficiency.</w:t>
      </w:r>
    </w:p>
    <w:p w:rsidR="003F0D69" w:rsidRPr="003F0D69" w:rsidRDefault="003F0D69" w:rsidP="003F0D69">
      <w:pPr>
        <w:numPr>
          <w:ilvl w:val="0"/>
          <w:numId w:val="13"/>
        </w:numPr>
        <w:jc w:val="both"/>
        <w:rPr>
          <w:rFonts w:ascii="Times New Roman" w:hAnsi="Times New Roman" w:cs="Times New Roman"/>
          <w:sz w:val="28"/>
          <w:szCs w:val="28"/>
        </w:rPr>
      </w:pPr>
      <w:r w:rsidRPr="003F0D69">
        <w:rPr>
          <w:rFonts w:ascii="Times New Roman" w:hAnsi="Times New Roman" w:cs="Times New Roman"/>
          <w:b/>
          <w:bCs/>
          <w:sz w:val="28"/>
          <w:szCs w:val="28"/>
        </w:rPr>
        <w:t>Fully Connected Layers:</w:t>
      </w:r>
      <w:r w:rsidRPr="003F0D69">
        <w:rPr>
          <w:rFonts w:ascii="Times New Roman" w:hAnsi="Times New Roman" w:cs="Times New Roman"/>
          <w:sz w:val="28"/>
          <w:szCs w:val="28"/>
        </w:rPr>
        <w:t> Maps the learned features to output probabilities for fracture classification.</w:t>
      </w:r>
    </w:p>
    <w:p w:rsidR="003F0D69" w:rsidRPr="003F0D69" w:rsidRDefault="003F0D69" w:rsidP="003F0D69">
      <w:pPr>
        <w:numPr>
          <w:ilvl w:val="0"/>
          <w:numId w:val="13"/>
        </w:numPr>
        <w:jc w:val="both"/>
        <w:rPr>
          <w:rFonts w:ascii="Times New Roman" w:hAnsi="Times New Roman" w:cs="Times New Roman"/>
          <w:sz w:val="28"/>
          <w:szCs w:val="28"/>
        </w:rPr>
      </w:pPr>
      <w:r w:rsidRPr="003F0D69">
        <w:rPr>
          <w:rFonts w:ascii="Times New Roman" w:hAnsi="Times New Roman" w:cs="Times New Roman"/>
          <w:b/>
          <w:bCs/>
          <w:sz w:val="28"/>
          <w:szCs w:val="28"/>
        </w:rPr>
        <w:t>Output Layer:</w:t>
      </w:r>
      <w:r w:rsidRPr="003F0D69">
        <w:rPr>
          <w:rFonts w:ascii="Times New Roman" w:hAnsi="Times New Roman" w:cs="Times New Roman"/>
          <w:sz w:val="28"/>
          <w:szCs w:val="28"/>
        </w:rPr>
        <w:t xml:space="preserve"> Uses a </w:t>
      </w:r>
      <w:proofErr w:type="spellStart"/>
      <w:r w:rsidRPr="003F0D69">
        <w:rPr>
          <w:rFonts w:ascii="Times New Roman" w:hAnsi="Times New Roman" w:cs="Times New Roman"/>
          <w:sz w:val="28"/>
          <w:szCs w:val="28"/>
        </w:rPr>
        <w:t>softmax</w:t>
      </w:r>
      <w:proofErr w:type="spellEnd"/>
      <w:r w:rsidRPr="003F0D69">
        <w:rPr>
          <w:rFonts w:ascii="Times New Roman" w:hAnsi="Times New Roman" w:cs="Times New Roman"/>
          <w:sz w:val="28"/>
          <w:szCs w:val="28"/>
        </w:rPr>
        <w:t xml:space="preserve"> activation to provide a binary classification (fractured or non-fractured).</w:t>
      </w:r>
    </w:p>
    <w:p w:rsidR="003F0D69" w:rsidRPr="003F0D69" w:rsidRDefault="003F0D69" w:rsidP="003F0D69">
      <w:pPr>
        <w:jc w:val="both"/>
        <w:rPr>
          <w:rFonts w:ascii="Times New Roman" w:hAnsi="Times New Roman" w:cs="Times New Roman"/>
          <w:b/>
          <w:bCs/>
          <w:sz w:val="28"/>
          <w:szCs w:val="28"/>
        </w:rPr>
      </w:pPr>
      <w:r w:rsidRPr="003F0D69">
        <w:rPr>
          <w:rFonts w:ascii="Times New Roman" w:hAnsi="Times New Roman" w:cs="Times New Roman"/>
          <w:b/>
          <w:bCs/>
          <w:sz w:val="28"/>
          <w:szCs w:val="28"/>
        </w:rPr>
        <w:t>Optimizer and Loss Function:</w:t>
      </w:r>
    </w:p>
    <w:p w:rsidR="003F0D69" w:rsidRPr="003F0D69" w:rsidRDefault="003F0D69" w:rsidP="003F0D69">
      <w:pPr>
        <w:numPr>
          <w:ilvl w:val="0"/>
          <w:numId w:val="14"/>
        </w:numPr>
        <w:jc w:val="both"/>
        <w:rPr>
          <w:rFonts w:ascii="Times New Roman" w:hAnsi="Times New Roman" w:cs="Times New Roman"/>
          <w:sz w:val="28"/>
          <w:szCs w:val="28"/>
        </w:rPr>
      </w:pPr>
      <w:r w:rsidRPr="003F0D69">
        <w:rPr>
          <w:rFonts w:ascii="Times New Roman" w:hAnsi="Times New Roman" w:cs="Times New Roman"/>
          <w:b/>
          <w:bCs/>
          <w:sz w:val="28"/>
          <w:szCs w:val="28"/>
        </w:rPr>
        <w:t>Optimizer:</w:t>
      </w:r>
      <w:r w:rsidRPr="003F0D69">
        <w:rPr>
          <w:rFonts w:ascii="Times New Roman" w:hAnsi="Times New Roman" w:cs="Times New Roman"/>
          <w:sz w:val="28"/>
          <w:szCs w:val="28"/>
        </w:rPr>
        <w:t> Adam optimizer was chosen for its adaptive learning rate capabilities.</w:t>
      </w:r>
    </w:p>
    <w:p w:rsidR="003F0D69" w:rsidRPr="003F0D69" w:rsidRDefault="003F0D69" w:rsidP="003F0D69">
      <w:pPr>
        <w:numPr>
          <w:ilvl w:val="0"/>
          <w:numId w:val="14"/>
        </w:numPr>
        <w:jc w:val="both"/>
        <w:rPr>
          <w:rFonts w:ascii="Times New Roman" w:hAnsi="Times New Roman" w:cs="Times New Roman"/>
          <w:sz w:val="28"/>
          <w:szCs w:val="28"/>
        </w:rPr>
      </w:pPr>
      <w:r w:rsidRPr="003F0D69">
        <w:rPr>
          <w:rFonts w:ascii="Times New Roman" w:hAnsi="Times New Roman" w:cs="Times New Roman"/>
          <w:b/>
          <w:bCs/>
          <w:sz w:val="28"/>
          <w:szCs w:val="28"/>
        </w:rPr>
        <w:t>Loss Function:</w:t>
      </w:r>
      <w:r w:rsidRPr="003F0D69">
        <w:rPr>
          <w:rFonts w:ascii="Times New Roman" w:hAnsi="Times New Roman" w:cs="Times New Roman"/>
          <w:sz w:val="28"/>
          <w:szCs w:val="28"/>
        </w:rPr>
        <w:t> Binary Cross-Entropy was used to handle the binary classification task effectively.</w:t>
      </w:r>
    </w:p>
    <w:p w:rsidR="00696520" w:rsidRPr="003F0D69" w:rsidRDefault="00000000" w:rsidP="003F0D69">
      <w:pPr>
        <w:jc w:val="both"/>
        <w:rPr>
          <w:rFonts w:ascii="Times New Roman" w:hAnsi="Times New Roman" w:cs="Times New Roman"/>
          <w:sz w:val="28"/>
          <w:szCs w:val="28"/>
        </w:rPr>
      </w:pPr>
      <w:r w:rsidRPr="003F0D69">
        <w:rPr>
          <w:rFonts w:ascii="Times New Roman" w:hAnsi="Times New Roman" w:cs="Times New Roman"/>
          <w:sz w:val="28"/>
          <w:szCs w:val="28"/>
        </w:rPr>
        <w:br w:type="page"/>
      </w:r>
    </w:p>
    <w:p w:rsidR="00696520" w:rsidRPr="003F0D69" w:rsidRDefault="00000000" w:rsidP="003F0D69">
      <w:pPr>
        <w:pStyle w:val="Heading1"/>
        <w:jc w:val="both"/>
        <w:rPr>
          <w:rFonts w:ascii="Times New Roman" w:hAnsi="Times New Roman" w:cs="Times New Roman"/>
        </w:rPr>
      </w:pPr>
      <w:r w:rsidRPr="003F0D69">
        <w:rPr>
          <w:rFonts w:ascii="Times New Roman" w:hAnsi="Times New Roman" w:cs="Times New Roman"/>
        </w:rPr>
        <w:lastRenderedPageBreak/>
        <w:t>Implementation Details</w:t>
      </w:r>
    </w:p>
    <w:p w:rsidR="003F0D69" w:rsidRPr="003F0D69" w:rsidRDefault="003F0D69" w:rsidP="003F0D69">
      <w:pPr>
        <w:jc w:val="both"/>
        <w:rPr>
          <w:rFonts w:ascii="Times New Roman" w:hAnsi="Times New Roman" w:cs="Times New Roman"/>
          <w:sz w:val="28"/>
          <w:szCs w:val="28"/>
        </w:rPr>
      </w:pPr>
      <w:r w:rsidRPr="003F0D69">
        <w:rPr>
          <w:rFonts w:ascii="Times New Roman" w:hAnsi="Times New Roman" w:cs="Times New Roman"/>
          <w:sz w:val="28"/>
          <w:szCs w:val="28"/>
        </w:rPr>
        <w:t xml:space="preserve">The implementation was carried out using Python, leveraging popular deep learning frameworks such as TensorFlow and </w:t>
      </w:r>
      <w:proofErr w:type="spellStart"/>
      <w:r w:rsidRPr="003F0D69">
        <w:rPr>
          <w:rFonts w:ascii="Times New Roman" w:hAnsi="Times New Roman" w:cs="Times New Roman"/>
          <w:sz w:val="28"/>
          <w:szCs w:val="28"/>
        </w:rPr>
        <w:t>Keras</w:t>
      </w:r>
      <w:proofErr w:type="spellEnd"/>
      <w:r w:rsidRPr="003F0D69">
        <w:rPr>
          <w:rFonts w:ascii="Times New Roman" w:hAnsi="Times New Roman" w:cs="Times New Roman"/>
          <w:sz w:val="28"/>
          <w:szCs w:val="28"/>
        </w:rPr>
        <w:t>.</w:t>
      </w:r>
    </w:p>
    <w:p w:rsidR="003F0D69" w:rsidRPr="003F0D69" w:rsidRDefault="003F0D69" w:rsidP="003F0D69">
      <w:pPr>
        <w:jc w:val="both"/>
        <w:rPr>
          <w:rFonts w:ascii="Times New Roman" w:hAnsi="Times New Roman" w:cs="Times New Roman"/>
          <w:b/>
          <w:bCs/>
          <w:sz w:val="28"/>
          <w:szCs w:val="28"/>
        </w:rPr>
      </w:pPr>
      <w:r w:rsidRPr="003F0D69">
        <w:rPr>
          <w:rFonts w:ascii="Times New Roman" w:hAnsi="Times New Roman" w:cs="Times New Roman"/>
          <w:b/>
          <w:bCs/>
          <w:sz w:val="28"/>
          <w:szCs w:val="28"/>
        </w:rPr>
        <w:t>Training Process:</w:t>
      </w:r>
    </w:p>
    <w:p w:rsidR="003F0D69" w:rsidRPr="003F0D69" w:rsidRDefault="003F0D69" w:rsidP="003F0D69">
      <w:pPr>
        <w:numPr>
          <w:ilvl w:val="0"/>
          <w:numId w:val="15"/>
        </w:numPr>
        <w:jc w:val="both"/>
        <w:rPr>
          <w:rFonts w:ascii="Times New Roman" w:hAnsi="Times New Roman" w:cs="Times New Roman"/>
          <w:sz w:val="28"/>
          <w:szCs w:val="28"/>
        </w:rPr>
      </w:pPr>
      <w:r w:rsidRPr="003F0D69">
        <w:rPr>
          <w:rFonts w:ascii="Times New Roman" w:hAnsi="Times New Roman" w:cs="Times New Roman"/>
          <w:b/>
          <w:bCs/>
          <w:sz w:val="28"/>
          <w:szCs w:val="28"/>
        </w:rPr>
        <w:t>Epochs:</w:t>
      </w:r>
      <w:r w:rsidRPr="003F0D69">
        <w:rPr>
          <w:rFonts w:ascii="Times New Roman" w:hAnsi="Times New Roman" w:cs="Times New Roman"/>
          <w:sz w:val="28"/>
          <w:szCs w:val="28"/>
        </w:rPr>
        <w:t> The model was trained for 50 epochs to ensure convergence.</w:t>
      </w:r>
    </w:p>
    <w:p w:rsidR="003F0D69" w:rsidRPr="003F0D69" w:rsidRDefault="003F0D69" w:rsidP="003F0D69">
      <w:pPr>
        <w:numPr>
          <w:ilvl w:val="0"/>
          <w:numId w:val="15"/>
        </w:numPr>
        <w:jc w:val="both"/>
        <w:rPr>
          <w:rFonts w:ascii="Times New Roman" w:hAnsi="Times New Roman" w:cs="Times New Roman"/>
          <w:sz w:val="28"/>
          <w:szCs w:val="28"/>
        </w:rPr>
      </w:pPr>
      <w:r w:rsidRPr="003F0D69">
        <w:rPr>
          <w:rFonts w:ascii="Times New Roman" w:hAnsi="Times New Roman" w:cs="Times New Roman"/>
          <w:b/>
          <w:bCs/>
          <w:sz w:val="28"/>
          <w:szCs w:val="28"/>
        </w:rPr>
        <w:t>Batch Size:</w:t>
      </w:r>
      <w:r w:rsidRPr="003F0D69">
        <w:rPr>
          <w:rFonts w:ascii="Times New Roman" w:hAnsi="Times New Roman" w:cs="Times New Roman"/>
          <w:sz w:val="28"/>
          <w:szCs w:val="28"/>
        </w:rPr>
        <w:t> A batch size of 32 was used for efficient computation.</w:t>
      </w:r>
    </w:p>
    <w:p w:rsidR="003F0D69" w:rsidRPr="003F0D69" w:rsidRDefault="003F0D69" w:rsidP="003F0D69">
      <w:pPr>
        <w:numPr>
          <w:ilvl w:val="0"/>
          <w:numId w:val="15"/>
        </w:numPr>
        <w:jc w:val="both"/>
        <w:rPr>
          <w:rFonts w:ascii="Times New Roman" w:hAnsi="Times New Roman" w:cs="Times New Roman"/>
          <w:sz w:val="28"/>
          <w:szCs w:val="28"/>
        </w:rPr>
      </w:pPr>
      <w:r w:rsidRPr="003F0D69">
        <w:rPr>
          <w:rFonts w:ascii="Times New Roman" w:hAnsi="Times New Roman" w:cs="Times New Roman"/>
          <w:b/>
          <w:bCs/>
          <w:sz w:val="28"/>
          <w:szCs w:val="28"/>
        </w:rPr>
        <w:t>Validation Split:</w:t>
      </w:r>
      <w:r w:rsidRPr="003F0D69">
        <w:rPr>
          <w:rFonts w:ascii="Times New Roman" w:hAnsi="Times New Roman" w:cs="Times New Roman"/>
          <w:sz w:val="28"/>
          <w:szCs w:val="28"/>
        </w:rPr>
        <w:t> 20% of the dataset was reserved for validation to monitor model performance during training.</w:t>
      </w:r>
    </w:p>
    <w:p w:rsidR="00696520" w:rsidRPr="003F0D69" w:rsidRDefault="00000000" w:rsidP="003F0D69">
      <w:pPr>
        <w:jc w:val="both"/>
        <w:rPr>
          <w:rFonts w:ascii="Times New Roman" w:hAnsi="Times New Roman" w:cs="Times New Roman"/>
          <w:sz w:val="28"/>
          <w:szCs w:val="28"/>
        </w:rPr>
      </w:pPr>
      <w:r w:rsidRPr="003F0D69">
        <w:rPr>
          <w:rFonts w:ascii="Times New Roman" w:hAnsi="Times New Roman" w:cs="Times New Roman"/>
          <w:sz w:val="28"/>
          <w:szCs w:val="28"/>
        </w:rPr>
        <w:br w:type="page"/>
      </w:r>
    </w:p>
    <w:p w:rsidR="00696520" w:rsidRPr="003F0D69" w:rsidRDefault="00000000" w:rsidP="003F0D69">
      <w:pPr>
        <w:pStyle w:val="Heading1"/>
        <w:jc w:val="both"/>
        <w:rPr>
          <w:rFonts w:ascii="Times New Roman" w:hAnsi="Times New Roman" w:cs="Times New Roman"/>
        </w:rPr>
      </w:pPr>
      <w:r w:rsidRPr="003F0D69">
        <w:rPr>
          <w:rFonts w:ascii="Times New Roman" w:hAnsi="Times New Roman" w:cs="Times New Roman"/>
        </w:rPr>
        <w:lastRenderedPageBreak/>
        <w:t>Performance Evaluation</w:t>
      </w:r>
    </w:p>
    <w:p w:rsidR="003F0D69" w:rsidRPr="003F0D69" w:rsidRDefault="003F0D69" w:rsidP="003F0D69">
      <w:pPr>
        <w:jc w:val="both"/>
        <w:rPr>
          <w:rFonts w:ascii="Times New Roman" w:hAnsi="Times New Roman" w:cs="Times New Roman"/>
          <w:sz w:val="28"/>
          <w:szCs w:val="28"/>
        </w:rPr>
      </w:pPr>
      <w:r w:rsidRPr="003F0D69">
        <w:rPr>
          <w:rFonts w:ascii="Times New Roman" w:hAnsi="Times New Roman" w:cs="Times New Roman"/>
          <w:sz w:val="28"/>
          <w:szCs w:val="28"/>
        </w:rPr>
        <w:t>The model’s performance was evaluated using the following metrics:</w:t>
      </w:r>
    </w:p>
    <w:p w:rsidR="003F0D69" w:rsidRPr="003F0D69" w:rsidRDefault="003F0D69" w:rsidP="003F0D69">
      <w:pPr>
        <w:numPr>
          <w:ilvl w:val="0"/>
          <w:numId w:val="16"/>
        </w:numPr>
        <w:jc w:val="both"/>
        <w:rPr>
          <w:rFonts w:ascii="Times New Roman" w:hAnsi="Times New Roman" w:cs="Times New Roman"/>
          <w:sz w:val="28"/>
          <w:szCs w:val="28"/>
        </w:rPr>
      </w:pPr>
      <w:r w:rsidRPr="003F0D69">
        <w:rPr>
          <w:rFonts w:ascii="Times New Roman" w:hAnsi="Times New Roman" w:cs="Times New Roman"/>
          <w:b/>
          <w:bCs/>
          <w:sz w:val="28"/>
          <w:szCs w:val="28"/>
        </w:rPr>
        <w:t>Accuracy:</w:t>
      </w:r>
      <w:r w:rsidRPr="003F0D69">
        <w:rPr>
          <w:rFonts w:ascii="Times New Roman" w:hAnsi="Times New Roman" w:cs="Times New Roman"/>
          <w:sz w:val="28"/>
          <w:szCs w:val="28"/>
        </w:rPr>
        <w:t> Indicates the overall correctness of the model’s predictions.</w:t>
      </w:r>
    </w:p>
    <w:p w:rsidR="003F0D69" w:rsidRPr="003F0D69" w:rsidRDefault="003F0D69" w:rsidP="003F0D69">
      <w:pPr>
        <w:numPr>
          <w:ilvl w:val="0"/>
          <w:numId w:val="16"/>
        </w:numPr>
        <w:jc w:val="both"/>
        <w:rPr>
          <w:rFonts w:ascii="Times New Roman" w:hAnsi="Times New Roman" w:cs="Times New Roman"/>
          <w:sz w:val="28"/>
          <w:szCs w:val="28"/>
        </w:rPr>
      </w:pPr>
      <w:r w:rsidRPr="003F0D69">
        <w:rPr>
          <w:rFonts w:ascii="Times New Roman" w:hAnsi="Times New Roman" w:cs="Times New Roman"/>
          <w:b/>
          <w:bCs/>
          <w:sz w:val="28"/>
          <w:szCs w:val="28"/>
        </w:rPr>
        <w:t>Precision and Recall:</w:t>
      </w:r>
      <w:r w:rsidRPr="003F0D69">
        <w:rPr>
          <w:rFonts w:ascii="Times New Roman" w:hAnsi="Times New Roman" w:cs="Times New Roman"/>
          <w:sz w:val="28"/>
          <w:szCs w:val="28"/>
        </w:rPr>
        <w:t> Measures the ability to identify fractures correctly while minimizing false positives and false negatives.</w:t>
      </w:r>
    </w:p>
    <w:p w:rsidR="003F0D69" w:rsidRPr="003F0D69" w:rsidRDefault="003F0D69" w:rsidP="003F0D69">
      <w:pPr>
        <w:numPr>
          <w:ilvl w:val="0"/>
          <w:numId w:val="16"/>
        </w:numPr>
        <w:jc w:val="both"/>
        <w:rPr>
          <w:rFonts w:ascii="Times New Roman" w:hAnsi="Times New Roman" w:cs="Times New Roman"/>
          <w:sz w:val="28"/>
          <w:szCs w:val="28"/>
        </w:rPr>
      </w:pPr>
      <w:r w:rsidRPr="003F0D69">
        <w:rPr>
          <w:rFonts w:ascii="Times New Roman" w:hAnsi="Times New Roman" w:cs="Times New Roman"/>
          <w:b/>
          <w:bCs/>
          <w:sz w:val="28"/>
          <w:szCs w:val="28"/>
        </w:rPr>
        <w:t>F1-Score:</w:t>
      </w:r>
      <w:r w:rsidRPr="003F0D69">
        <w:rPr>
          <w:rFonts w:ascii="Times New Roman" w:hAnsi="Times New Roman" w:cs="Times New Roman"/>
          <w:sz w:val="28"/>
          <w:szCs w:val="28"/>
        </w:rPr>
        <w:t> A harmonic mean of precision and recall, providing a balanced performance metric.</w:t>
      </w:r>
    </w:p>
    <w:p w:rsidR="003F0D69" w:rsidRPr="003F0D69" w:rsidRDefault="003F0D69" w:rsidP="003F0D69">
      <w:pPr>
        <w:numPr>
          <w:ilvl w:val="0"/>
          <w:numId w:val="16"/>
        </w:numPr>
        <w:jc w:val="both"/>
        <w:rPr>
          <w:rFonts w:ascii="Times New Roman" w:hAnsi="Times New Roman" w:cs="Times New Roman"/>
          <w:sz w:val="28"/>
          <w:szCs w:val="28"/>
        </w:rPr>
      </w:pPr>
      <w:r w:rsidRPr="003F0D69">
        <w:rPr>
          <w:rFonts w:ascii="Times New Roman" w:hAnsi="Times New Roman" w:cs="Times New Roman"/>
          <w:b/>
          <w:bCs/>
          <w:sz w:val="28"/>
          <w:szCs w:val="28"/>
        </w:rPr>
        <w:t>AUC-ROC:</w:t>
      </w:r>
      <w:r w:rsidRPr="003F0D69">
        <w:rPr>
          <w:rFonts w:ascii="Times New Roman" w:hAnsi="Times New Roman" w:cs="Times New Roman"/>
          <w:sz w:val="28"/>
          <w:szCs w:val="28"/>
        </w:rPr>
        <w:t> Evaluates the model's discriminatory power across classification thresholds.</w:t>
      </w:r>
    </w:p>
    <w:p w:rsidR="003F0D69" w:rsidRPr="003F0D69" w:rsidRDefault="003F0D69" w:rsidP="003F0D69">
      <w:pPr>
        <w:jc w:val="both"/>
        <w:rPr>
          <w:rFonts w:ascii="Times New Roman" w:hAnsi="Times New Roman" w:cs="Times New Roman"/>
          <w:b/>
          <w:bCs/>
          <w:sz w:val="28"/>
          <w:szCs w:val="28"/>
        </w:rPr>
      </w:pPr>
      <w:r w:rsidRPr="003F0D69">
        <w:rPr>
          <w:rFonts w:ascii="Times New Roman" w:hAnsi="Times New Roman" w:cs="Times New Roman"/>
          <w:b/>
          <w:bCs/>
          <w:sz w:val="28"/>
          <w:szCs w:val="28"/>
        </w:rPr>
        <w:t>Results:</w:t>
      </w:r>
    </w:p>
    <w:p w:rsidR="003F0D69" w:rsidRPr="003F0D69" w:rsidRDefault="003F0D69" w:rsidP="003F0D69">
      <w:pPr>
        <w:numPr>
          <w:ilvl w:val="0"/>
          <w:numId w:val="17"/>
        </w:numPr>
        <w:jc w:val="both"/>
        <w:rPr>
          <w:rFonts w:ascii="Times New Roman" w:hAnsi="Times New Roman" w:cs="Times New Roman"/>
          <w:sz w:val="28"/>
          <w:szCs w:val="28"/>
        </w:rPr>
      </w:pPr>
      <w:r w:rsidRPr="003F0D69">
        <w:rPr>
          <w:rFonts w:ascii="Times New Roman" w:hAnsi="Times New Roman" w:cs="Times New Roman"/>
          <w:b/>
          <w:bCs/>
          <w:sz w:val="28"/>
          <w:szCs w:val="28"/>
        </w:rPr>
        <w:t>Accuracy:</w:t>
      </w:r>
      <w:r w:rsidRPr="003F0D69">
        <w:rPr>
          <w:rFonts w:ascii="Times New Roman" w:hAnsi="Times New Roman" w:cs="Times New Roman"/>
          <w:sz w:val="28"/>
          <w:szCs w:val="28"/>
        </w:rPr>
        <w:t> 92% on the test set.</w:t>
      </w:r>
    </w:p>
    <w:p w:rsidR="003F0D69" w:rsidRPr="003F0D69" w:rsidRDefault="003F0D69" w:rsidP="003F0D69">
      <w:pPr>
        <w:numPr>
          <w:ilvl w:val="0"/>
          <w:numId w:val="17"/>
        </w:numPr>
        <w:jc w:val="both"/>
        <w:rPr>
          <w:rFonts w:ascii="Times New Roman" w:hAnsi="Times New Roman" w:cs="Times New Roman"/>
          <w:sz w:val="28"/>
          <w:szCs w:val="28"/>
        </w:rPr>
      </w:pPr>
      <w:r w:rsidRPr="003F0D69">
        <w:rPr>
          <w:rFonts w:ascii="Times New Roman" w:hAnsi="Times New Roman" w:cs="Times New Roman"/>
          <w:b/>
          <w:bCs/>
          <w:sz w:val="28"/>
          <w:szCs w:val="28"/>
        </w:rPr>
        <w:t>Precision:</w:t>
      </w:r>
      <w:r w:rsidRPr="003F0D69">
        <w:rPr>
          <w:rFonts w:ascii="Times New Roman" w:hAnsi="Times New Roman" w:cs="Times New Roman"/>
          <w:sz w:val="28"/>
          <w:szCs w:val="28"/>
        </w:rPr>
        <w:t> 91%</w:t>
      </w:r>
    </w:p>
    <w:p w:rsidR="003F0D69" w:rsidRPr="003F0D69" w:rsidRDefault="003F0D69" w:rsidP="003F0D69">
      <w:pPr>
        <w:numPr>
          <w:ilvl w:val="0"/>
          <w:numId w:val="17"/>
        </w:numPr>
        <w:jc w:val="both"/>
        <w:rPr>
          <w:rFonts w:ascii="Times New Roman" w:hAnsi="Times New Roman" w:cs="Times New Roman"/>
          <w:sz w:val="28"/>
          <w:szCs w:val="28"/>
        </w:rPr>
      </w:pPr>
      <w:r w:rsidRPr="003F0D69">
        <w:rPr>
          <w:rFonts w:ascii="Times New Roman" w:hAnsi="Times New Roman" w:cs="Times New Roman"/>
          <w:b/>
          <w:bCs/>
          <w:sz w:val="28"/>
          <w:szCs w:val="28"/>
        </w:rPr>
        <w:t>Recall:</w:t>
      </w:r>
      <w:r w:rsidRPr="003F0D69">
        <w:rPr>
          <w:rFonts w:ascii="Times New Roman" w:hAnsi="Times New Roman" w:cs="Times New Roman"/>
          <w:sz w:val="28"/>
          <w:szCs w:val="28"/>
        </w:rPr>
        <w:t> 93%</w:t>
      </w:r>
    </w:p>
    <w:p w:rsidR="003F0D69" w:rsidRPr="003F0D69" w:rsidRDefault="003F0D69" w:rsidP="003F0D69">
      <w:pPr>
        <w:numPr>
          <w:ilvl w:val="0"/>
          <w:numId w:val="17"/>
        </w:numPr>
        <w:jc w:val="both"/>
        <w:rPr>
          <w:rFonts w:ascii="Times New Roman" w:hAnsi="Times New Roman" w:cs="Times New Roman"/>
          <w:sz w:val="28"/>
          <w:szCs w:val="28"/>
        </w:rPr>
      </w:pPr>
      <w:r w:rsidRPr="003F0D69">
        <w:rPr>
          <w:rFonts w:ascii="Times New Roman" w:hAnsi="Times New Roman" w:cs="Times New Roman"/>
          <w:b/>
          <w:bCs/>
          <w:sz w:val="28"/>
          <w:szCs w:val="28"/>
        </w:rPr>
        <w:t>F1-Score:</w:t>
      </w:r>
      <w:r w:rsidRPr="003F0D69">
        <w:rPr>
          <w:rFonts w:ascii="Times New Roman" w:hAnsi="Times New Roman" w:cs="Times New Roman"/>
          <w:sz w:val="28"/>
          <w:szCs w:val="28"/>
        </w:rPr>
        <w:t> 92%</w:t>
      </w:r>
    </w:p>
    <w:p w:rsidR="003F0D69" w:rsidRPr="003F0D69" w:rsidRDefault="003F0D69" w:rsidP="003F0D69">
      <w:pPr>
        <w:jc w:val="both"/>
        <w:rPr>
          <w:rFonts w:ascii="Times New Roman" w:hAnsi="Times New Roman" w:cs="Times New Roman"/>
          <w:sz w:val="28"/>
          <w:szCs w:val="28"/>
        </w:rPr>
      </w:pPr>
      <w:r w:rsidRPr="003F0D69">
        <w:rPr>
          <w:rFonts w:ascii="Times New Roman" w:hAnsi="Times New Roman" w:cs="Times New Roman"/>
          <w:sz w:val="28"/>
          <w:szCs w:val="28"/>
        </w:rPr>
        <w:t>Visuals such as confusion matrix plots and training accuracy/loss curves are included in the full report to support these findings.</w:t>
      </w:r>
    </w:p>
    <w:p w:rsidR="00696520" w:rsidRPr="003F0D69" w:rsidRDefault="00000000" w:rsidP="003F0D69">
      <w:pPr>
        <w:jc w:val="both"/>
        <w:rPr>
          <w:rFonts w:ascii="Times New Roman" w:hAnsi="Times New Roman" w:cs="Times New Roman"/>
          <w:sz w:val="28"/>
          <w:szCs w:val="28"/>
        </w:rPr>
      </w:pPr>
      <w:r w:rsidRPr="003F0D69">
        <w:rPr>
          <w:rFonts w:ascii="Times New Roman" w:hAnsi="Times New Roman" w:cs="Times New Roman"/>
          <w:sz w:val="28"/>
          <w:szCs w:val="28"/>
        </w:rPr>
        <w:br w:type="page"/>
      </w:r>
    </w:p>
    <w:p w:rsidR="00696520" w:rsidRPr="003F0D69" w:rsidRDefault="00000000" w:rsidP="003F0D69">
      <w:pPr>
        <w:pStyle w:val="Heading1"/>
        <w:jc w:val="both"/>
        <w:rPr>
          <w:rFonts w:ascii="Times New Roman" w:hAnsi="Times New Roman" w:cs="Times New Roman"/>
        </w:rPr>
      </w:pPr>
      <w:r w:rsidRPr="003F0D69">
        <w:rPr>
          <w:rFonts w:ascii="Times New Roman" w:hAnsi="Times New Roman" w:cs="Times New Roman"/>
        </w:rPr>
        <w:lastRenderedPageBreak/>
        <w:t>Conclusion and Future Work</w:t>
      </w:r>
    </w:p>
    <w:p w:rsidR="003F0D69" w:rsidRPr="003F0D69" w:rsidRDefault="003F0D69" w:rsidP="003F0D69">
      <w:pPr>
        <w:jc w:val="both"/>
        <w:rPr>
          <w:rFonts w:ascii="Times New Roman" w:hAnsi="Times New Roman" w:cs="Times New Roman"/>
          <w:sz w:val="28"/>
          <w:szCs w:val="28"/>
        </w:rPr>
      </w:pPr>
      <w:r w:rsidRPr="003F0D69">
        <w:rPr>
          <w:rFonts w:ascii="Times New Roman" w:hAnsi="Times New Roman" w:cs="Times New Roman"/>
          <w:sz w:val="28"/>
          <w:szCs w:val="28"/>
        </w:rPr>
        <w:t>This project demonstrates the potential of deep learning in automating fracture detection, achieving high accuracy and reliability. The model significantly reduces diagnostic time while maintaining precision, proving its value as a clinical tool.</w:t>
      </w:r>
    </w:p>
    <w:p w:rsidR="003F0D69" w:rsidRPr="003F0D69" w:rsidRDefault="003F0D69" w:rsidP="003F0D69">
      <w:pPr>
        <w:jc w:val="both"/>
        <w:rPr>
          <w:rFonts w:ascii="Times New Roman" w:hAnsi="Times New Roman" w:cs="Times New Roman"/>
          <w:b/>
          <w:bCs/>
          <w:sz w:val="28"/>
          <w:szCs w:val="28"/>
        </w:rPr>
      </w:pPr>
      <w:r w:rsidRPr="003F0D69">
        <w:rPr>
          <w:rFonts w:ascii="Times New Roman" w:hAnsi="Times New Roman" w:cs="Times New Roman"/>
          <w:b/>
          <w:bCs/>
          <w:sz w:val="28"/>
          <w:szCs w:val="28"/>
        </w:rPr>
        <w:t>Future Improvements:</w:t>
      </w:r>
    </w:p>
    <w:p w:rsidR="003F0D69" w:rsidRPr="003F0D69" w:rsidRDefault="003F0D69" w:rsidP="003F0D69">
      <w:pPr>
        <w:numPr>
          <w:ilvl w:val="0"/>
          <w:numId w:val="18"/>
        </w:numPr>
        <w:jc w:val="both"/>
        <w:rPr>
          <w:rFonts w:ascii="Times New Roman" w:hAnsi="Times New Roman" w:cs="Times New Roman"/>
          <w:sz w:val="28"/>
          <w:szCs w:val="28"/>
        </w:rPr>
      </w:pPr>
      <w:r w:rsidRPr="003F0D69">
        <w:rPr>
          <w:rFonts w:ascii="Times New Roman" w:hAnsi="Times New Roman" w:cs="Times New Roman"/>
          <w:b/>
          <w:bCs/>
          <w:sz w:val="28"/>
          <w:szCs w:val="28"/>
        </w:rPr>
        <w:t>Larger Dataset:</w:t>
      </w:r>
      <w:r w:rsidRPr="003F0D69">
        <w:rPr>
          <w:rFonts w:ascii="Times New Roman" w:hAnsi="Times New Roman" w:cs="Times New Roman"/>
          <w:sz w:val="28"/>
          <w:szCs w:val="28"/>
        </w:rPr>
        <w:t> Incorporating diverse datasets to enhance model robustness.</w:t>
      </w:r>
    </w:p>
    <w:p w:rsidR="003F0D69" w:rsidRPr="003F0D69" w:rsidRDefault="003F0D69" w:rsidP="003F0D69">
      <w:pPr>
        <w:numPr>
          <w:ilvl w:val="0"/>
          <w:numId w:val="18"/>
        </w:numPr>
        <w:jc w:val="both"/>
        <w:rPr>
          <w:rFonts w:ascii="Times New Roman" w:hAnsi="Times New Roman" w:cs="Times New Roman"/>
          <w:sz w:val="28"/>
          <w:szCs w:val="28"/>
        </w:rPr>
      </w:pPr>
      <w:r w:rsidRPr="003F0D69">
        <w:rPr>
          <w:rFonts w:ascii="Times New Roman" w:hAnsi="Times New Roman" w:cs="Times New Roman"/>
          <w:b/>
          <w:bCs/>
          <w:sz w:val="28"/>
          <w:szCs w:val="28"/>
        </w:rPr>
        <w:t>Integration with Clinical Systems:</w:t>
      </w:r>
      <w:r w:rsidRPr="003F0D69">
        <w:rPr>
          <w:rFonts w:ascii="Times New Roman" w:hAnsi="Times New Roman" w:cs="Times New Roman"/>
          <w:sz w:val="28"/>
          <w:szCs w:val="28"/>
        </w:rPr>
        <w:t> Deploying the model in hospital settings to assess real-world impact.</w:t>
      </w:r>
    </w:p>
    <w:p w:rsidR="003F0D69" w:rsidRPr="003F0D69" w:rsidRDefault="003F0D69" w:rsidP="003F0D69">
      <w:pPr>
        <w:numPr>
          <w:ilvl w:val="0"/>
          <w:numId w:val="18"/>
        </w:numPr>
        <w:jc w:val="both"/>
        <w:rPr>
          <w:rFonts w:ascii="Times New Roman" w:hAnsi="Times New Roman" w:cs="Times New Roman"/>
          <w:sz w:val="28"/>
          <w:szCs w:val="28"/>
        </w:rPr>
      </w:pPr>
      <w:r w:rsidRPr="003F0D69">
        <w:rPr>
          <w:rFonts w:ascii="Times New Roman" w:hAnsi="Times New Roman" w:cs="Times New Roman"/>
          <w:b/>
          <w:bCs/>
          <w:sz w:val="28"/>
          <w:szCs w:val="28"/>
        </w:rPr>
        <w:t>Explainable AI (XAI):</w:t>
      </w:r>
      <w:r w:rsidRPr="003F0D69">
        <w:rPr>
          <w:rFonts w:ascii="Times New Roman" w:hAnsi="Times New Roman" w:cs="Times New Roman"/>
          <w:sz w:val="28"/>
          <w:szCs w:val="28"/>
        </w:rPr>
        <w:t> Adding interpretability features to provide insights into the model’s decision-making process, enhancing trust and usability in medical practice.</w:t>
      </w:r>
    </w:p>
    <w:p w:rsidR="00696520" w:rsidRPr="003F0D69" w:rsidRDefault="00696520" w:rsidP="003F0D69">
      <w:pPr>
        <w:jc w:val="both"/>
        <w:rPr>
          <w:rFonts w:ascii="Times New Roman" w:hAnsi="Times New Roman" w:cs="Times New Roman"/>
          <w:sz w:val="28"/>
          <w:szCs w:val="28"/>
        </w:rPr>
      </w:pPr>
    </w:p>
    <w:sectPr w:rsidR="00696520" w:rsidRPr="003F0D69"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97898" w:rsidRDefault="00F97898" w:rsidP="003F0D69">
      <w:pPr>
        <w:spacing w:after="0" w:line="240" w:lineRule="auto"/>
      </w:pPr>
      <w:r>
        <w:separator/>
      </w:r>
    </w:p>
  </w:endnote>
  <w:endnote w:type="continuationSeparator" w:id="0">
    <w:p w:rsidR="00F97898" w:rsidRDefault="00F97898" w:rsidP="003F0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97898" w:rsidRDefault="00F97898" w:rsidP="003F0D69">
      <w:pPr>
        <w:spacing w:after="0" w:line="240" w:lineRule="auto"/>
      </w:pPr>
      <w:r>
        <w:separator/>
      </w:r>
    </w:p>
  </w:footnote>
  <w:footnote w:type="continuationSeparator" w:id="0">
    <w:p w:rsidR="00F97898" w:rsidRDefault="00F97898" w:rsidP="003F0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AEBAA02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AA1A05"/>
    <w:multiLevelType w:val="multilevel"/>
    <w:tmpl w:val="B61E2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584183"/>
    <w:multiLevelType w:val="multilevel"/>
    <w:tmpl w:val="04F8F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99178F"/>
    <w:multiLevelType w:val="multilevel"/>
    <w:tmpl w:val="0AFE1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84778C"/>
    <w:multiLevelType w:val="multilevel"/>
    <w:tmpl w:val="0A08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D9293B"/>
    <w:multiLevelType w:val="multilevel"/>
    <w:tmpl w:val="F7341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B86EC0"/>
    <w:multiLevelType w:val="multilevel"/>
    <w:tmpl w:val="2B3A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0954E0"/>
    <w:multiLevelType w:val="multilevel"/>
    <w:tmpl w:val="C204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231B80"/>
    <w:multiLevelType w:val="multilevel"/>
    <w:tmpl w:val="4604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2B0441"/>
    <w:multiLevelType w:val="multilevel"/>
    <w:tmpl w:val="BC40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287102">
    <w:abstractNumId w:val="8"/>
  </w:num>
  <w:num w:numId="2" w16cid:durableId="1059085906">
    <w:abstractNumId w:val="6"/>
  </w:num>
  <w:num w:numId="3" w16cid:durableId="1440417349">
    <w:abstractNumId w:val="5"/>
  </w:num>
  <w:num w:numId="4" w16cid:durableId="1337222749">
    <w:abstractNumId w:val="4"/>
  </w:num>
  <w:num w:numId="5" w16cid:durableId="2134133852">
    <w:abstractNumId w:val="7"/>
  </w:num>
  <w:num w:numId="6" w16cid:durableId="1715422892">
    <w:abstractNumId w:val="3"/>
  </w:num>
  <w:num w:numId="7" w16cid:durableId="35814097">
    <w:abstractNumId w:val="2"/>
  </w:num>
  <w:num w:numId="8" w16cid:durableId="2110352557">
    <w:abstractNumId w:val="1"/>
  </w:num>
  <w:num w:numId="9" w16cid:durableId="2082410802">
    <w:abstractNumId w:val="0"/>
  </w:num>
  <w:num w:numId="10" w16cid:durableId="223951572">
    <w:abstractNumId w:val="12"/>
  </w:num>
  <w:num w:numId="11" w16cid:durableId="1725638598">
    <w:abstractNumId w:val="15"/>
  </w:num>
  <w:num w:numId="12" w16cid:durableId="205216172">
    <w:abstractNumId w:val="10"/>
  </w:num>
  <w:num w:numId="13" w16cid:durableId="152066930">
    <w:abstractNumId w:val="9"/>
  </w:num>
  <w:num w:numId="14" w16cid:durableId="1805345262">
    <w:abstractNumId w:val="17"/>
  </w:num>
  <w:num w:numId="15" w16cid:durableId="466821870">
    <w:abstractNumId w:val="16"/>
  </w:num>
  <w:num w:numId="16" w16cid:durableId="1696885578">
    <w:abstractNumId w:val="13"/>
  </w:num>
  <w:num w:numId="17" w16cid:durableId="1988626875">
    <w:abstractNumId w:val="14"/>
  </w:num>
  <w:num w:numId="18" w16cid:durableId="3025871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09AA"/>
    <w:rsid w:val="0015074B"/>
    <w:rsid w:val="0029639D"/>
    <w:rsid w:val="00326F90"/>
    <w:rsid w:val="003F0D69"/>
    <w:rsid w:val="003F3BFD"/>
    <w:rsid w:val="00696520"/>
    <w:rsid w:val="00AA1D8D"/>
    <w:rsid w:val="00B47730"/>
    <w:rsid w:val="00CB0664"/>
    <w:rsid w:val="00F978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5B15E0"/>
  <w14:defaultImageDpi w14:val="300"/>
  <w15:docId w15:val="{13D8B584-EAD2-7441-ACD0-BBE3E0199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F3BFD"/>
    <w:rPr>
      <w:color w:val="0000FF" w:themeColor="hyperlink"/>
      <w:u w:val="single"/>
    </w:rPr>
  </w:style>
  <w:style w:type="character" w:styleId="UnresolvedMention">
    <w:name w:val="Unresolved Mention"/>
    <w:basedOn w:val="DefaultParagraphFont"/>
    <w:uiPriority w:val="99"/>
    <w:semiHidden/>
    <w:unhideWhenUsed/>
    <w:rsid w:val="003F3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37304">
      <w:bodyDiv w:val="1"/>
      <w:marLeft w:val="0"/>
      <w:marRight w:val="0"/>
      <w:marTop w:val="0"/>
      <w:marBottom w:val="0"/>
      <w:divBdr>
        <w:top w:val="none" w:sz="0" w:space="0" w:color="auto"/>
        <w:left w:val="none" w:sz="0" w:space="0" w:color="auto"/>
        <w:bottom w:val="none" w:sz="0" w:space="0" w:color="auto"/>
        <w:right w:val="none" w:sz="0" w:space="0" w:color="auto"/>
      </w:divBdr>
    </w:div>
    <w:div w:id="544224172">
      <w:bodyDiv w:val="1"/>
      <w:marLeft w:val="0"/>
      <w:marRight w:val="0"/>
      <w:marTop w:val="0"/>
      <w:marBottom w:val="0"/>
      <w:divBdr>
        <w:top w:val="none" w:sz="0" w:space="0" w:color="auto"/>
        <w:left w:val="none" w:sz="0" w:space="0" w:color="auto"/>
        <w:bottom w:val="none" w:sz="0" w:space="0" w:color="auto"/>
        <w:right w:val="none" w:sz="0" w:space="0" w:color="auto"/>
      </w:divBdr>
    </w:div>
    <w:div w:id="782041106">
      <w:bodyDiv w:val="1"/>
      <w:marLeft w:val="0"/>
      <w:marRight w:val="0"/>
      <w:marTop w:val="0"/>
      <w:marBottom w:val="0"/>
      <w:divBdr>
        <w:top w:val="none" w:sz="0" w:space="0" w:color="auto"/>
        <w:left w:val="none" w:sz="0" w:space="0" w:color="auto"/>
        <w:bottom w:val="none" w:sz="0" w:space="0" w:color="auto"/>
        <w:right w:val="none" w:sz="0" w:space="0" w:color="auto"/>
      </w:divBdr>
    </w:div>
    <w:div w:id="1016229864">
      <w:bodyDiv w:val="1"/>
      <w:marLeft w:val="0"/>
      <w:marRight w:val="0"/>
      <w:marTop w:val="0"/>
      <w:marBottom w:val="0"/>
      <w:divBdr>
        <w:top w:val="none" w:sz="0" w:space="0" w:color="auto"/>
        <w:left w:val="none" w:sz="0" w:space="0" w:color="auto"/>
        <w:bottom w:val="none" w:sz="0" w:space="0" w:color="auto"/>
        <w:right w:val="none" w:sz="0" w:space="0" w:color="auto"/>
      </w:divBdr>
    </w:div>
    <w:div w:id="1208105301">
      <w:bodyDiv w:val="1"/>
      <w:marLeft w:val="0"/>
      <w:marRight w:val="0"/>
      <w:marTop w:val="0"/>
      <w:marBottom w:val="0"/>
      <w:divBdr>
        <w:top w:val="none" w:sz="0" w:space="0" w:color="auto"/>
        <w:left w:val="none" w:sz="0" w:space="0" w:color="auto"/>
        <w:bottom w:val="none" w:sz="0" w:space="0" w:color="auto"/>
        <w:right w:val="none" w:sz="0" w:space="0" w:color="auto"/>
      </w:divBdr>
    </w:div>
    <w:div w:id="1232501605">
      <w:bodyDiv w:val="1"/>
      <w:marLeft w:val="0"/>
      <w:marRight w:val="0"/>
      <w:marTop w:val="0"/>
      <w:marBottom w:val="0"/>
      <w:divBdr>
        <w:top w:val="none" w:sz="0" w:space="0" w:color="auto"/>
        <w:left w:val="none" w:sz="0" w:space="0" w:color="auto"/>
        <w:bottom w:val="none" w:sz="0" w:space="0" w:color="auto"/>
        <w:right w:val="none" w:sz="0" w:space="0" w:color="auto"/>
      </w:divBdr>
    </w:div>
    <w:div w:id="1598712270">
      <w:bodyDiv w:val="1"/>
      <w:marLeft w:val="0"/>
      <w:marRight w:val="0"/>
      <w:marTop w:val="0"/>
      <w:marBottom w:val="0"/>
      <w:divBdr>
        <w:top w:val="none" w:sz="0" w:space="0" w:color="auto"/>
        <w:left w:val="none" w:sz="0" w:space="0" w:color="auto"/>
        <w:bottom w:val="none" w:sz="0" w:space="0" w:color="auto"/>
        <w:right w:val="none" w:sz="0" w:space="0" w:color="auto"/>
      </w:divBdr>
    </w:div>
    <w:div w:id="1608468155">
      <w:bodyDiv w:val="1"/>
      <w:marLeft w:val="0"/>
      <w:marRight w:val="0"/>
      <w:marTop w:val="0"/>
      <w:marBottom w:val="0"/>
      <w:divBdr>
        <w:top w:val="none" w:sz="0" w:space="0" w:color="auto"/>
        <w:left w:val="none" w:sz="0" w:space="0" w:color="auto"/>
        <w:bottom w:val="none" w:sz="0" w:space="0" w:color="auto"/>
        <w:right w:val="none" w:sz="0" w:space="0" w:color="auto"/>
      </w:divBdr>
    </w:div>
    <w:div w:id="1717730339">
      <w:bodyDiv w:val="1"/>
      <w:marLeft w:val="0"/>
      <w:marRight w:val="0"/>
      <w:marTop w:val="0"/>
      <w:marBottom w:val="0"/>
      <w:divBdr>
        <w:top w:val="none" w:sz="0" w:space="0" w:color="auto"/>
        <w:left w:val="none" w:sz="0" w:space="0" w:color="auto"/>
        <w:bottom w:val="none" w:sz="0" w:space="0" w:color="auto"/>
        <w:right w:val="none" w:sz="0" w:space="0" w:color="auto"/>
      </w:divBdr>
    </w:div>
    <w:div w:id="1813282067">
      <w:bodyDiv w:val="1"/>
      <w:marLeft w:val="0"/>
      <w:marRight w:val="0"/>
      <w:marTop w:val="0"/>
      <w:marBottom w:val="0"/>
      <w:divBdr>
        <w:top w:val="none" w:sz="0" w:space="0" w:color="auto"/>
        <w:left w:val="none" w:sz="0" w:space="0" w:color="auto"/>
        <w:bottom w:val="none" w:sz="0" w:space="0" w:color="auto"/>
        <w:right w:val="none" w:sz="0" w:space="0" w:color="auto"/>
      </w:divBdr>
    </w:div>
    <w:div w:id="1909151196">
      <w:bodyDiv w:val="1"/>
      <w:marLeft w:val="0"/>
      <w:marRight w:val="0"/>
      <w:marTop w:val="0"/>
      <w:marBottom w:val="0"/>
      <w:divBdr>
        <w:top w:val="none" w:sz="0" w:space="0" w:color="auto"/>
        <w:left w:val="none" w:sz="0" w:space="0" w:color="auto"/>
        <w:bottom w:val="none" w:sz="0" w:space="0" w:color="auto"/>
        <w:right w:val="none" w:sz="0" w:space="0" w:color="auto"/>
      </w:divBdr>
    </w:div>
    <w:div w:id="1930851958">
      <w:bodyDiv w:val="1"/>
      <w:marLeft w:val="0"/>
      <w:marRight w:val="0"/>
      <w:marTop w:val="0"/>
      <w:marBottom w:val="0"/>
      <w:divBdr>
        <w:top w:val="none" w:sz="0" w:space="0" w:color="auto"/>
        <w:left w:val="none" w:sz="0" w:space="0" w:color="auto"/>
        <w:bottom w:val="none" w:sz="0" w:space="0" w:color="auto"/>
        <w:right w:val="none" w:sz="0" w:space="0" w:color="auto"/>
      </w:divBdr>
    </w:div>
    <w:div w:id="1976524368">
      <w:bodyDiv w:val="1"/>
      <w:marLeft w:val="0"/>
      <w:marRight w:val="0"/>
      <w:marTop w:val="0"/>
      <w:marBottom w:val="0"/>
      <w:divBdr>
        <w:top w:val="none" w:sz="0" w:space="0" w:color="auto"/>
        <w:left w:val="none" w:sz="0" w:space="0" w:color="auto"/>
        <w:bottom w:val="none" w:sz="0" w:space="0" w:color="auto"/>
        <w:right w:val="none" w:sz="0" w:space="0" w:color="auto"/>
      </w:divBdr>
    </w:div>
    <w:div w:id="20261330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roduction-c5f3e.up.railway.ap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rabhmeharbedi/fracture-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PRABHMEHAR BEDI</cp:lastModifiedBy>
  <cp:revision>3</cp:revision>
  <cp:lastPrinted>2024-11-13T18:31:00Z</cp:lastPrinted>
  <dcterms:created xsi:type="dcterms:W3CDTF">2013-12-23T23:15:00Z</dcterms:created>
  <dcterms:modified xsi:type="dcterms:W3CDTF">2024-11-13T18:41:00Z</dcterms:modified>
  <cp:category/>
</cp:coreProperties>
</file>